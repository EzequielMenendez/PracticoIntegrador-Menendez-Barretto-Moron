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7307" w14:textId="6535F807" w:rsidR="00C1677A" w:rsidRPr="002E6642" w:rsidRDefault="00D176F7">
      <w:pPr>
        <w:pStyle w:val="Ttulo1"/>
        <w:rPr>
          <w:color w:val="auto"/>
          <w:sz w:val="48"/>
          <w:szCs w:val="48"/>
        </w:rPr>
      </w:pPr>
      <w:r w:rsidRPr="002E6642">
        <w:rPr>
          <w:color w:val="auto"/>
          <w:sz w:val="48"/>
          <w:szCs w:val="48"/>
        </w:rPr>
        <w:t>INFORME TÉCNICO – GESTIÓN DE DATOS DE PAÍSES EN PYTHON</w:t>
      </w:r>
    </w:p>
    <w:p w14:paraId="62790D11" w14:textId="24EF5174" w:rsidR="002E6642" w:rsidRDefault="002E6642" w:rsidP="002E6642"/>
    <w:p w14:paraId="1DA9B464" w14:textId="71B4CFB9" w:rsidR="002E6642" w:rsidRDefault="002E6642" w:rsidP="002E6642"/>
    <w:p w14:paraId="73DA4F07" w14:textId="0C149AAC" w:rsidR="002E6642" w:rsidRDefault="002E6642" w:rsidP="002E6642">
      <w:r>
        <w:rPr>
          <w:noProof/>
        </w:rPr>
        <w:drawing>
          <wp:anchor distT="0" distB="0" distL="114300" distR="114300" simplePos="0" relativeHeight="251639296" behindDoc="0" locked="0" layoutInCell="1" allowOverlap="1" wp14:anchorId="59E4111B" wp14:editId="14771C69">
            <wp:simplePos x="0" y="0"/>
            <wp:positionH relativeFrom="column">
              <wp:posOffset>-352425</wp:posOffset>
            </wp:positionH>
            <wp:positionV relativeFrom="paragraph">
              <wp:posOffset>266065</wp:posOffset>
            </wp:positionV>
            <wp:extent cx="6181725" cy="41211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09E3E" w14:textId="05A8E661" w:rsidR="002E6642" w:rsidRDefault="002E6642" w:rsidP="002E6642"/>
    <w:p w14:paraId="44843437" w14:textId="1ED3E81E" w:rsidR="002E6642" w:rsidRDefault="002E6642" w:rsidP="002E6642"/>
    <w:p w14:paraId="427C7AF9" w14:textId="3C868583" w:rsidR="002E6642" w:rsidRDefault="002E6642" w:rsidP="002E6642"/>
    <w:p w14:paraId="0FBCD161" w14:textId="59B92119" w:rsidR="002E6642" w:rsidRDefault="002E6642" w:rsidP="002E6642"/>
    <w:p w14:paraId="2E379207" w14:textId="24E9D722" w:rsidR="002E6642" w:rsidRDefault="002E6642" w:rsidP="002E6642"/>
    <w:p w14:paraId="39EEFCDB" w14:textId="20673EAB" w:rsidR="002E6642" w:rsidRDefault="002E6642" w:rsidP="002E6642"/>
    <w:p w14:paraId="33DBE92F" w14:textId="168D795B" w:rsidR="002E6642" w:rsidRDefault="002E6642" w:rsidP="002E6642"/>
    <w:p w14:paraId="4C756443" w14:textId="4E942DC3" w:rsidR="002E6642" w:rsidRDefault="002E6642" w:rsidP="002E6642"/>
    <w:p w14:paraId="25AC805C" w14:textId="65C52030" w:rsidR="002E6642" w:rsidRDefault="002E6642" w:rsidP="002E6642"/>
    <w:p w14:paraId="5670B850" w14:textId="3D5BBDF6" w:rsidR="002E6642" w:rsidRDefault="002E6642" w:rsidP="002E6642"/>
    <w:p w14:paraId="03936B99" w14:textId="49938F45" w:rsidR="002E6642" w:rsidRDefault="002E6642" w:rsidP="002E6642"/>
    <w:p w14:paraId="3CEC16DE" w14:textId="48362375" w:rsidR="002E6642" w:rsidRDefault="002E6642" w:rsidP="002E6642"/>
    <w:p w14:paraId="5FFB0D0E" w14:textId="3D30ABDA" w:rsidR="002E6642" w:rsidRDefault="002E6642" w:rsidP="002E6642"/>
    <w:p w14:paraId="1E1098B4" w14:textId="77777777" w:rsidR="00C1677A" w:rsidRDefault="00D176F7">
      <w:r w:rsidRPr="002E6642">
        <w:rPr>
          <w:u w:val="single"/>
        </w:rPr>
        <w:t>Integrantes:</w:t>
      </w:r>
      <w:r>
        <w:br/>
        <w:t>- Ezequiel Menéndez</w:t>
      </w:r>
      <w:r>
        <w:br/>
        <w:t>- Santiago Barretto</w:t>
      </w:r>
      <w:r>
        <w:br/>
        <w:t>- Nicolás Morón</w:t>
      </w:r>
      <w:r>
        <w:br/>
      </w:r>
    </w:p>
    <w:p w14:paraId="7DBEFDF7" w14:textId="0D7E6F8F" w:rsidR="00C1677A" w:rsidRDefault="00D176F7">
      <w:r w:rsidRPr="002E6642">
        <w:rPr>
          <w:u w:val="single"/>
        </w:rPr>
        <w:t>Profesor</w:t>
      </w:r>
      <w:r w:rsidRPr="002E6642">
        <w:rPr>
          <w:u w:val="single"/>
        </w:rPr>
        <w:t>a:</w:t>
      </w:r>
      <w:r>
        <w:t xml:space="preserve"> Cinthia Rigoni</w:t>
      </w:r>
      <w:r>
        <w:br/>
      </w:r>
      <w:r w:rsidRPr="002E6642">
        <w:rPr>
          <w:u w:val="single"/>
        </w:rPr>
        <w:t>Materia:</w:t>
      </w:r>
      <w:r>
        <w:t xml:space="preserve"> Programación 1</w:t>
      </w:r>
      <w:r>
        <w:br/>
      </w:r>
      <w:r w:rsidRPr="002E6642">
        <w:rPr>
          <w:u w:val="single"/>
        </w:rPr>
        <w:t>Año:</w:t>
      </w:r>
      <w:r>
        <w:t xml:space="preserve"> 2025</w:t>
      </w:r>
      <w:r>
        <w:br/>
      </w:r>
    </w:p>
    <w:p w14:paraId="2321DF00" w14:textId="77777777" w:rsidR="00C1677A" w:rsidRDefault="00D176F7">
      <w:pPr>
        <w:pStyle w:val="Ttulo2"/>
      </w:pPr>
      <w:r>
        <w:lastRenderedPageBreak/>
        <w:t>ÍNDICE</w:t>
      </w:r>
    </w:p>
    <w:p w14:paraId="6574B6A0" w14:textId="77777777" w:rsidR="00C1677A" w:rsidRDefault="00D176F7">
      <w:r>
        <w:t>1. Introducción</w:t>
      </w:r>
    </w:p>
    <w:p w14:paraId="498EF7BC" w14:textId="77777777" w:rsidR="00C1677A" w:rsidRDefault="00D176F7">
      <w:r>
        <w:t>2. Marco Teórico</w:t>
      </w:r>
    </w:p>
    <w:p w14:paraId="0CC2B873" w14:textId="77777777" w:rsidR="00C1677A" w:rsidRDefault="00D176F7">
      <w:r>
        <w:t xml:space="preserve">   2.1. Listas y diccionarios en Python</w:t>
      </w:r>
    </w:p>
    <w:p w14:paraId="252ABC64" w14:textId="77777777" w:rsidR="00C1677A" w:rsidRDefault="00D176F7">
      <w:r>
        <w:t xml:space="preserve">   2.2. Modularización y funciones</w:t>
      </w:r>
    </w:p>
    <w:p w14:paraId="738A0D09" w14:textId="77777777" w:rsidR="00C1677A" w:rsidRDefault="00D176F7">
      <w:r>
        <w:t xml:space="preserve">   2.3. Validaciones y manejo de errores</w:t>
      </w:r>
    </w:p>
    <w:p w14:paraId="122301C4" w14:textId="77777777" w:rsidR="00C1677A" w:rsidRDefault="00D176F7">
      <w:r>
        <w:t xml:space="preserve">   2.4. Lectura y escritura de archivos CSV</w:t>
      </w:r>
    </w:p>
    <w:p w14:paraId="64077A77" w14:textId="77777777" w:rsidR="00C1677A" w:rsidRDefault="00D176F7">
      <w:r>
        <w:t xml:space="preserve">   2.5. Consumo de API externa</w:t>
      </w:r>
    </w:p>
    <w:p w14:paraId="0DF22543" w14:textId="77777777" w:rsidR="00C1677A" w:rsidRDefault="00D176F7">
      <w:r>
        <w:t>3. Diseño del Sistema</w:t>
      </w:r>
    </w:p>
    <w:p w14:paraId="1D8C42C0" w14:textId="77777777" w:rsidR="00C1677A" w:rsidRDefault="00D176F7">
      <w:r>
        <w:t xml:space="preserve">   3.1. Representación de los datos</w:t>
      </w:r>
    </w:p>
    <w:p w14:paraId="28E97733" w14:textId="77777777" w:rsidR="00C1677A" w:rsidRDefault="00D176F7">
      <w:r>
        <w:t xml:space="preserve">   3.2.</w:t>
      </w:r>
      <w:r>
        <w:t xml:space="preserve"> Estructura de archivos y módulos</w:t>
      </w:r>
    </w:p>
    <w:p w14:paraId="1F8EA2E4" w14:textId="77777777" w:rsidR="00C1677A" w:rsidRDefault="00D176F7">
      <w:r>
        <w:t xml:space="preserve">   3.3. Flujo principal del programa</w:t>
      </w:r>
    </w:p>
    <w:p w14:paraId="3E0BC39E" w14:textId="77777777" w:rsidR="00C1677A" w:rsidRDefault="00D176F7">
      <w:r>
        <w:t xml:space="preserve">   3.4. Funcionalidades principales</w:t>
      </w:r>
    </w:p>
    <w:p w14:paraId="645C667A" w14:textId="77777777" w:rsidR="00C1677A" w:rsidRDefault="00D176F7">
      <w:r>
        <w:t xml:space="preserve">   3.5. Validaciones implementadas</w:t>
      </w:r>
    </w:p>
    <w:p w14:paraId="47D44D9B" w14:textId="77777777" w:rsidR="00C1677A" w:rsidRDefault="00D176F7">
      <w:r>
        <w:t xml:space="preserve">   3.6. Diagrama de flujo (descripción textual)</w:t>
      </w:r>
    </w:p>
    <w:p w14:paraId="36B213BE" w14:textId="77777777" w:rsidR="00C1677A" w:rsidRDefault="00D176F7">
      <w:r>
        <w:t>4. Implementación</w:t>
      </w:r>
    </w:p>
    <w:p w14:paraId="68AC3118" w14:textId="77777777" w:rsidR="00C1677A" w:rsidRDefault="00D176F7">
      <w:r>
        <w:t xml:space="preserve">   4.1. Descripción de cada módulo</w:t>
      </w:r>
    </w:p>
    <w:p w14:paraId="30E45417" w14:textId="77777777" w:rsidR="00C1677A" w:rsidRDefault="00D176F7">
      <w:r>
        <w:t xml:space="preserve">   4.2. Ejemp</w:t>
      </w:r>
      <w:r>
        <w:t>lo de ejecución</w:t>
      </w:r>
    </w:p>
    <w:p w14:paraId="427ABF30" w14:textId="77777777" w:rsidR="00C1677A" w:rsidRDefault="00D176F7">
      <w:r>
        <w:t>5. Conclusiones</w:t>
      </w:r>
    </w:p>
    <w:p w14:paraId="7A055D31" w14:textId="77777777" w:rsidR="00C1677A" w:rsidRDefault="00D176F7">
      <w:r>
        <w:t>6. Referencias Bibliográficas</w:t>
      </w:r>
    </w:p>
    <w:p w14:paraId="3AD508F4" w14:textId="468A87D5" w:rsidR="00C1677A" w:rsidRDefault="00D176F7">
      <w:r>
        <w:t>7. Anexos</w:t>
      </w:r>
    </w:p>
    <w:p w14:paraId="4B89C9C6" w14:textId="000E9124" w:rsidR="002E6642" w:rsidRDefault="002E6642"/>
    <w:p w14:paraId="49E2CE3F" w14:textId="1D0F1B43" w:rsidR="002E6642" w:rsidRDefault="002E6642"/>
    <w:p w14:paraId="67958851" w14:textId="6E9B875B" w:rsidR="002E6642" w:rsidRDefault="002E6642"/>
    <w:p w14:paraId="5FA49888" w14:textId="77777777" w:rsidR="002E6642" w:rsidRDefault="002E6642"/>
    <w:p w14:paraId="19C53EB4" w14:textId="4204C002" w:rsidR="00C1677A" w:rsidRDefault="00D176F7">
      <w:pPr>
        <w:pStyle w:val="Ttulo2"/>
      </w:pPr>
      <w:r>
        <w:lastRenderedPageBreak/>
        <w:t>1. Introducción</w:t>
      </w:r>
    </w:p>
    <w:p w14:paraId="3F032C7F" w14:textId="756756F2" w:rsidR="00C1677A" w:rsidRDefault="00D176F7">
      <w:r>
        <w:t>El presente informe técnico describe el desarrollo del proyecto “Gestión de Datos de Países”, realizado en Python como trabajo integrador final de la materia Programaci</w:t>
      </w:r>
      <w:r>
        <w:t>ón 1.</w:t>
      </w:r>
      <w:r>
        <w:br/>
      </w:r>
      <w:r>
        <w:br/>
        <w:t>El objetivo principal del proyecto fue aplicar los conocimientos adquiridos sobre estructuras de datos, modularización, validaciones, manejo de archivos y consumo de API, desarrollando un sistema capaz de gestionar, analizar y actualizar información</w:t>
      </w:r>
      <w:r>
        <w:t xml:space="preserve"> sobre países del mundo.</w:t>
      </w:r>
      <w:r>
        <w:br/>
      </w:r>
      <w:r>
        <w:br/>
        <w:t>El programa ofrece un menú interactivo en consola que permite al usuario realizar búsquedas, filtros, ordenamientos y cálculos estadísticos sobre los países, así como también agregar, modificar, eliminar o importar países desde un</w:t>
      </w:r>
      <w:r>
        <w:t>a API externa.</w:t>
      </w:r>
    </w:p>
    <w:p w14:paraId="6A04C20E" w14:textId="21643532" w:rsidR="002E6642" w:rsidRDefault="00BE5A21">
      <w:r>
        <w:rPr>
          <w:noProof/>
        </w:rPr>
        <w:drawing>
          <wp:anchor distT="0" distB="0" distL="114300" distR="114300" simplePos="0" relativeHeight="251671040" behindDoc="0" locked="0" layoutInCell="1" allowOverlap="1" wp14:anchorId="35EB5394" wp14:editId="5A5B3E48">
            <wp:simplePos x="0" y="0"/>
            <wp:positionH relativeFrom="column">
              <wp:posOffset>981075</wp:posOffset>
            </wp:positionH>
            <wp:positionV relativeFrom="paragraph">
              <wp:posOffset>293370</wp:posOffset>
            </wp:positionV>
            <wp:extent cx="3524250" cy="28479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0560" behindDoc="0" locked="0" layoutInCell="1" allowOverlap="1" wp14:anchorId="1A3B4BB9" wp14:editId="2F81BF24">
            <wp:simplePos x="0" y="0"/>
            <wp:positionH relativeFrom="column">
              <wp:posOffset>2571750</wp:posOffset>
            </wp:positionH>
            <wp:positionV relativeFrom="paragraph">
              <wp:posOffset>2550795</wp:posOffset>
            </wp:positionV>
            <wp:extent cx="381000" cy="247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E1827" w14:textId="7625D195" w:rsidR="00BE5A21" w:rsidRDefault="00BE5A21"/>
    <w:p w14:paraId="572DE554" w14:textId="39D41D66" w:rsidR="00BE5A21" w:rsidRDefault="00BE5A21"/>
    <w:p w14:paraId="6A1D7136" w14:textId="55BC8688" w:rsidR="00BE5A21" w:rsidRDefault="00BE5A21"/>
    <w:p w14:paraId="6D40BB30" w14:textId="67E47336" w:rsidR="00BE5A21" w:rsidRDefault="00BE5A21"/>
    <w:p w14:paraId="036A35F5" w14:textId="4E16224E" w:rsidR="00BE5A21" w:rsidRDefault="00BE5A21"/>
    <w:p w14:paraId="3FAB2F61" w14:textId="5BCEEEBC" w:rsidR="00BE5A21" w:rsidRDefault="00BE5A21"/>
    <w:p w14:paraId="7D828B14" w14:textId="2392C9D6" w:rsidR="00BE5A21" w:rsidRDefault="00BE5A21"/>
    <w:p w14:paraId="0841A3C5" w14:textId="68581ED7" w:rsidR="00BE5A21" w:rsidRDefault="00BE5A21"/>
    <w:p w14:paraId="4A177A8D" w14:textId="422EDDE2" w:rsidR="00BE5A21" w:rsidRDefault="00BE5A21">
      <w:r>
        <w:rPr>
          <w:noProof/>
        </w:rPr>
        <w:drawing>
          <wp:anchor distT="0" distB="0" distL="114300" distR="114300" simplePos="0" relativeHeight="251672064" behindDoc="0" locked="0" layoutInCell="1" allowOverlap="1" wp14:anchorId="52ED5BA5" wp14:editId="6F5E1DA3">
            <wp:simplePos x="0" y="0"/>
            <wp:positionH relativeFrom="column">
              <wp:posOffset>3543300</wp:posOffset>
            </wp:positionH>
            <wp:positionV relativeFrom="paragraph">
              <wp:posOffset>8255</wp:posOffset>
            </wp:positionV>
            <wp:extent cx="647700" cy="3429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74637" w14:textId="1E9C1B91" w:rsidR="00BE5A21" w:rsidRDefault="00BE5A21">
      <w:r>
        <w:rPr>
          <w:noProof/>
        </w:rPr>
        <w:drawing>
          <wp:anchor distT="0" distB="0" distL="114300" distR="114300" simplePos="0" relativeHeight="251660800" behindDoc="0" locked="0" layoutInCell="1" allowOverlap="1" wp14:anchorId="6585E594" wp14:editId="04944C1A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5486400" cy="286575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7B1D8" w14:textId="52122ED9" w:rsidR="00BE5A21" w:rsidRDefault="00BE5A21"/>
    <w:p w14:paraId="04073FC9" w14:textId="2526B160" w:rsidR="00BE5A21" w:rsidRDefault="00BE5A21"/>
    <w:p w14:paraId="586F81EC" w14:textId="48D8109A" w:rsidR="00BE5A21" w:rsidRDefault="00BE5A21"/>
    <w:p w14:paraId="2401C3EE" w14:textId="72C64F15" w:rsidR="00BE5A21" w:rsidRDefault="00BE5A21"/>
    <w:p w14:paraId="3CD4DFBA" w14:textId="77777777" w:rsidR="00BE5A21" w:rsidRDefault="00BE5A21"/>
    <w:p w14:paraId="77CEEB4F" w14:textId="77777777" w:rsidR="00C1677A" w:rsidRDefault="00D176F7">
      <w:pPr>
        <w:pStyle w:val="Ttulo2"/>
      </w:pPr>
      <w:r>
        <w:lastRenderedPageBreak/>
        <w:t>2. Marco Teórico</w:t>
      </w:r>
    </w:p>
    <w:p w14:paraId="58263A79" w14:textId="77777777" w:rsidR="00C1677A" w:rsidRDefault="00D176F7">
      <w:pPr>
        <w:pStyle w:val="Ttulo3"/>
      </w:pPr>
      <w:r>
        <w:t>2.1. Listas y diccionarios en Python</w:t>
      </w:r>
    </w:p>
    <w:p w14:paraId="4D9E08B3" w14:textId="77777777" w:rsidR="00C1677A" w:rsidRDefault="00D176F7">
      <w:r>
        <w:t>Los diccionarios representan los países con sus atributos (nombre, población, superficie, continente), mientras que las listas almacenan el conjunto de países.</w:t>
      </w:r>
    </w:p>
    <w:p w14:paraId="42C0A593" w14:textId="77777777" w:rsidR="00C1677A" w:rsidRDefault="00D176F7">
      <w:pPr>
        <w:pStyle w:val="Ttulo3"/>
      </w:pPr>
      <w:r>
        <w:t xml:space="preserve">2.2. </w:t>
      </w:r>
      <w:r>
        <w:t>Modularización y funciones</w:t>
      </w:r>
    </w:p>
    <w:p w14:paraId="739CDD7A" w14:textId="58F57781" w:rsidR="00C1677A" w:rsidRDefault="00D176F7">
      <w:r>
        <w:t>El código se divide en módulos que agrupan funcionalidades relacionadas, mejorando la legibilidad y el trabajo en equipo.</w:t>
      </w:r>
    </w:p>
    <w:p w14:paraId="08C90641" w14:textId="56020E02" w:rsidR="00BE5A21" w:rsidRDefault="00BE5A21"/>
    <w:p w14:paraId="3BEBBE72" w14:textId="5BF67371" w:rsidR="00BE5A21" w:rsidRDefault="00BE5A21">
      <w:r>
        <w:rPr>
          <w:noProof/>
        </w:rPr>
        <w:drawing>
          <wp:anchor distT="0" distB="0" distL="114300" distR="114300" simplePos="0" relativeHeight="251674112" behindDoc="0" locked="0" layoutInCell="1" allowOverlap="1" wp14:anchorId="1E9192BB" wp14:editId="4C4FC992">
            <wp:simplePos x="0" y="0"/>
            <wp:positionH relativeFrom="column">
              <wp:posOffset>914400</wp:posOffset>
            </wp:positionH>
            <wp:positionV relativeFrom="paragraph">
              <wp:posOffset>12065</wp:posOffset>
            </wp:positionV>
            <wp:extent cx="3648075" cy="566737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91C8D" w14:textId="72094422" w:rsidR="00BE5A21" w:rsidRDefault="00BE5A21"/>
    <w:p w14:paraId="6887B04E" w14:textId="3883862A" w:rsidR="00BE5A21" w:rsidRDefault="00BE5A21"/>
    <w:p w14:paraId="28BECD54" w14:textId="3AD7E1B6" w:rsidR="00BE5A21" w:rsidRDefault="00BE5A21"/>
    <w:p w14:paraId="06FAE6ED" w14:textId="6279C379" w:rsidR="00BE5A21" w:rsidRDefault="00BE5A21"/>
    <w:p w14:paraId="744CEDB1" w14:textId="46479F5A" w:rsidR="00BE5A21" w:rsidRDefault="00BE5A21"/>
    <w:p w14:paraId="44B929DE" w14:textId="0E881240" w:rsidR="00BE5A21" w:rsidRDefault="00BE5A21"/>
    <w:p w14:paraId="1530EA9C" w14:textId="10A50F7B" w:rsidR="00BE5A21" w:rsidRDefault="00BE5A21"/>
    <w:p w14:paraId="274FACFD" w14:textId="36AC2E71" w:rsidR="00BE5A21" w:rsidRDefault="00BE5A21"/>
    <w:p w14:paraId="067E784D" w14:textId="3CD9CDE2" w:rsidR="00BE5A21" w:rsidRDefault="00BE5A21"/>
    <w:p w14:paraId="0ABC1B84" w14:textId="6D784435" w:rsidR="00BE5A21" w:rsidRDefault="00BE5A21"/>
    <w:p w14:paraId="39DD9A5E" w14:textId="0577DE65" w:rsidR="00BE5A21" w:rsidRDefault="00BE5A21"/>
    <w:p w14:paraId="629B7ECA" w14:textId="025BEAC5" w:rsidR="00BE5A21" w:rsidRDefault="00BE5A21"/>
    <w:p w14:paraId="1B4A43D0" w14:textId="0B18378B" w:rsidR="00BE5A21" w:rsidRDefault="00BE5A21"/>
    <w:p w14:paraId="3B1783B9" w14:textId="10251AD7" w:rsidR="00BE5A21" w:rsidRDefault="00BE5A21"/>
    <w:p w14:paraId="7A835A48" w14:textId="1C2B747E" w:rsidR="00BE5A21" w:rsidRDefault="00BE5A21"/>
    <w:p w14:paraId="4A20D4D3" w14:textId="68916E54" w:rsidR="00BE5A21" w:rsidRDefault="00BE5A21"/>
    <w:p w14:paraId="1EC9E3BE" w14:textId="77777777" w:rsidR="00BE5A21" w:rsidRDefault="00BE5A21"/>
    <w:p w14:paraId="63E992CB" w14:textId="77777777" w:rsidR="00C1677A" w:rsidRDefault="00D176F7">
      <w:pPr>
        <w:pStyle w:val="Ttulo3"/>
      </w:pPr>
      <w:r>
        <w:lastRenderedPageBreak/>
        <w:t>2.3. Validaciones y manejo de errores</w:t>
      </w:r>
    </w:p>
    <w:p w14:paraId="12B17128" w14:textId="77777777" w:rsidR="00C1677A" w:rsidRDefault="00D176F7">
      <w:r>
        <w:t>Se implementan validaciones para entradas de usuario y manejo de exce</w:t>
      </w:r>
      <w:r>
        <w:t>pciones como ValueError y FileNotFoundError.</w:t>
      </w:r>
    </w:p>
    <w:p w14:paraId="3C4EC53A" w14:textId="77777777" w:rsidR="00C1677A" w:rsidRDefault="00D176F7">
      <w:pPr>
        <w:pStyle w:val="Ttulo3"/>
      </w:pPr>
      <w:r>
        <w:t>2.4. Lectura y escritura de archivos CSV</w:t>
      </w:r>
    </w:p>
    <w:p w14:paraId="34F116AA" w14:textId="77777777" w:rsidR="00C1677A" w:rsidRDefault="00D176F7">
      <w:r>
        <w:t>El sistema maneja un archivo Paises.csv validando su formato y convirtiendo los datos a diccionarios.</w:t>
      </w:r>
    </w:p>
    <w:p w14:paraId="1FFF545F" w14:textId="77777777" w:rsidR="00C1677A" w:rsidRDefault="00D176F7">
      <w:pPr>
        <w:pStyle w:val="Ttulo3"/>
      </w:pPr>
      <w:r>
        <w:t>2.5. Consumo de API externa</w:t>
      </w:r>
    </w:p>
    <w:p w14:paraId="21548779" w14:textId="77777777" w:rsidR="00C1677A" w:rsidRDefault="00D176F7">
      <w:r>
        <w:t>Se utiliza el módulo api.py para conecta</w:t>
      </w:r>
      <w:r>
        <w:t>rse a restcountries.com y actualizar la base local.</w:t>
      </w:r>
    </w:p>
    <w:p w14:paraId="2ADBDF98" w14:textId="77777777" w:rsidR="002E6642" w:rsidRDefault="002E6642">
      <w:pPr>
        <w:pStyle w:val="Ttulo2"/>
      </w:pPr>
    </w:p>
    <w:p w14:paraId="4411A9D5" w14:textId="18B79F41" w:rsidR="002E6642" w:rsidRDefault="002E6642" w:rsidP="002E6642"/>
    <w:p w14:paraId="576534FD" w14:textId="60AEA679" w:rsidR="00BE5A21" w:rsidRDefault="00BE5A21" w:rsidP="002E6642"/>
    <w:p w14:paraId="2735649F" w14:textId="4661FA7C" w:rsidR="00BE5A21" w:rsidRDefault="00BE5A21" w:rsidP="002E6642"/>
    <w:p w14:paraId="37D32EE7" w14:textId="3BBB352D" w:rsidR="00BE5A21" w:rsidRDefault="00BE5A21" w:rsidP="002E6642"/>
    <w:p w14:paraId="17F3D059" w14:textId="7F8CA75E" w:rsidR="00BE5A21" w:rsidRDefault="00BE5A21" w:rsidP="002E6642"/>
    <w:p w14:paraId="51FDB476" w14:textId="0D0101B1" w:rsidR="00BE5A21" w:rsidRDefault="00BE5A21" w:rsidP="002E6642"/>
    <w:p w14:paraId="7AAA8936" w14:textId="7B5ED95F" w:rsidR="00BE5A21" w:rsidRDefault="00BE5A21" w:rsidP="002E6642"/>
    <w:p w14:paraId="00C5FBFD" w14:textId="4660D0BB" w:rsidR="00BE5A21" w:rsidRDefault="00BE5A21" w:rsidP="002E6642"/>
    <w:p w14:paraId="0B347C24" w14:textId="778B26B9" w:rsidR="00BE5A21" w:rsidRDefault="00BE5A21" w:rsidP="002E6642"/>
    <w:p w14:paraId="30598982" w14:textId="75FD1544" w:rsidR="00BE5A21" w:rsidRDefault="00BE5A21" w:rsidP="002E6642"/>
    <w:p w14:paraId="0925D821" w14:textId="0BE1185F" w:rsidR="00BE5A21" w:rsidRDefault="00BE5A21" w:rsidP="002E6642"/>
    <w:p w14:paraId="5570B8B2" w14:textId="606A69BE" w:rsidR="00BE5A21" w:rsidRDefault="00BE5A21" w:rsidP="002E6642"/>
    <w:p w14:paraId="6D677922" w14:textId="359F08C2" w:rsidR="00BE5A21" w:rsidRDefault="00BE5A21" w:rsidP="002E6642"/>
    <w:p w14:paraId="311FDA9C" w14:textId="2E126E3C" w:rsidR="00BE5A21" w:rsidRDefault="00BE5A21" w:rsidP="002E6642"/>
    <w:p w14:paraId="141BCC4A" w14:textId="0978FA38" w:rsidR="00BE5A21" w:rsidRDefault="00BE5A21" w:rsidP="002E6642"/>
    <w:p w14:paraId="0123E6D4" w14:textId="595AF422" w:rsidR="00BE5A21" w:rsidRDefault="00BE5A21" w:rsidP="002E6642"/>
    <w:p w14:paraId="1154A122" w14:textId="77777777" w:rsidR="00BE5A21" w:rsidRPr="002E6642" w:rsidRDefault="00BE5A21" w:rsidP="002E6642"/>
    <w:p w14:paraId="42DDE0F5" w14:textId="00293123" w:rsidR="00C1677A" w:rsidRDefault="00D176F7">
      <w:pPr>
        <w:pStyle w:val="Ttulo2"/>
      </w:pPr>
      <w:r>
        <w:lastRenderedPageBreak/>
        <w:t>3. Diseño del Sistema</w:t>
      </w:r>
    </w:p>
    <w:p w14:paraId="40D6B34E" w14:textId="77777777" w:rsidR="002E6642" w:rsidRDefault="002E6642" w:rsidP="002E6642">
      <w:pPr>
        <w:pStyle w:val="Ttulo4"/>
      </w:pPr>
      <w:r>
        <w:t>3.1. Representación de los datos</w:t>
      </w:r>
    </w:p>
    <w:p w14:paraId="07A996A6" w14:textId="2F1F6536" w:rsidR="002E6642" w:rsidRPr="002E6642" w:rsidRDefault="00BE5A21" w:rsidP="002E6642">
      <w:pPr>
        <w:pStyle w:val="NormalWeb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1A58F8F6" wp14:editId="64FB0FEA">
            <wp:simplePos x="0" y="0"/>
            <wp:positionH relativeFrom="column">
              <wp:posOffset>800100</wp:posOffset>
            </wp:positionH>
            <wp:positionV relativeFrom="paragraph">
              <wp:posOffset>416560</wp:posOffset>
            </wp:positionV>
            <wp:extent cx="3886200" cy="25717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642" w:rsidRPr="002E6642">
        <w:rPr>
          <w:rFonts w:asciiTheme="minorHAnsi" w:hAnsiTheme="minorHAnsi"/>
          <w:sz w:val="22"/>
          <w:szCs w:val="22"/>
        </w:rPr>
        <w:t>Cada país se representa como un diccionario:</w:t>
      </w:r>
    </w:p>
    <w:p w14:paraId="6E137069" w14:textId="627A8814" w:rsidR="002E6642" w:rsidRDefault="002E6642" w:rsidP="002E6642"/>
    <w:p w14:paraId="11C361B4" w14:textId="2C1C4855" w:rsidR="00BE5A21" w:rsidRDefault="00BE5A21" w:rsidP="002E6642"/>
    <w:p w14:paraId="540F9F2C" w14:textId="765A40F5" w:rsidR="00BE5A21" w:rsidRDefault="00BE5A21" w:rsidP="002E6642"/>
    <w:p w14:paraId="7F7AFF5F" w14:textId="2CA3CFD5" w:rsidR="00BE5A21" w:rsidRDefault="00BE5A21" w:rsidP="002E6642"/>
    <w:p w14:paraId="2368DCA5" w14:textId="08E57D9C" w:rsidR="00BE5A21" w:rsidRDefault="00BE5A21" w:rsidP="002E6642"/>
    <w:p w14:paraId="67109114" w14:textId="019A8A14" w:rsidR="00BE5A21" w:rsidRDefault="00BE5A21" w:rsidP="002E6642"/>
    <w:p w14:paraId="20AFE4A1" w14:textId="16E2B348" w:rsidR="00BE5A21" w:rsidRDefault="00BE5A21" w:rsidP="002E6642"/>
    <w:p w14:paraId="12049861" w14:textId="55567A72" w:rsidR="00BE5A21" w:rsidRDefault="00BE5A21" w:rsidP="002E6642"/>
    <w:p w14:paraId="71A44842" w14:textId="77777777" w:rsidR="00BE5A21" w:rsidRDefault="00BE5A21" w:rsidP="002E6642"/>
    <w:p w14:paraId="77240FED" w14:textId="77777777" w:rsidR="00BE5A21" w:rsidRDefault="002E6642" w:rsidP="002E6642">
      <w:pPr>
        <w:pStyle w:val="Ttulo4"/>
        <w:rPr>
          <w:b w:val="0"/>
          <w:bCs w:val="0"/>
          <w:i w:val="0"/>
          <w:iCs w:val="0"/>
          <w:color w:val="auto"/>
        </w:rPr>
      </w:pPr>
      <w:r w:rsidRPr="002E6642">
        <w:rPr>
          <w:b w:val="0"/>
          <w:bCs w:val="0"/>
          <w:i w:val="0"/>
          <w:iCs w:val="0"/>
          <w:color w:val="auto"/>
        </w:rPr>
        <w:t>Todos los países se almacenan en una lista llamada paises.</w:t>
      </w:r>
    </w:p>
    <w:p w14:paraId="0ED5D6E6" w14:textId="605D521D" w:rsidR="002E6642" w:rsidRDefault="00D176F7" w:rsidP="002E6642">
      <w:pPr>
        <w:pStyle w:val="Ttulo4"/>
      </w:pPr>
      <w:r>
        <w:br/>
      </w:r>
      <w:r>
        <w:br/>
      </w:r>
      <w:r w:rsidR="002E6642">
        <w:t>3.2. Estructura de archivos y módulos</w:t>
      </w:r>
    </w:p>
    <w:p w14:paraId="3CA1E3C9" w14:textId="77777777" w:rsidR="002E6642" w:rsidRPr="002E6642" w:rsidRDefault="002E6642" w:rsidP="002E6642">
      <w:pPr>
        <w:pStyle w:val="NormalWeb"/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El proyecto está organizado del siguiente modo:</w:t>
      </w:r>
    </w:p>
    <w:p w14:paraId="29AC72A2" w14:textId="77777777" w:rsidR="002E6642" w:rsidRPr="002E6642" w:rsidRDefault="002E6642" w:rsidP="002E6642">
      <w:pPr>
        <w:pStyle w:val="NormalWeb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E6642">
        <w:rPr>
          <w:rStyle w:val="CdigoHTML"/>
          <w:rFonts w:asciiTheme="minorHAnsi" w:hAnsiTheme="minorHAnsi"/>
          <w:sz w:val="22"/>
          <w:szCs w:val="22"/>
        </w:rPr>
        <w:t>main.py</w:t>
      </w:r>
      <w:r w:rsidRPr="002E6642">
        <w:rPr>
          <w:rFonts w:asciiTheme="minorHAnsi" w:hAnsiTheme="minorHAnsi"/>
          <w:sz w:val="22"/>
          <w:szCs w:val="22"/>
        </w:rPr>
        <w:t>: Punto de entrada del programa.</w:t>
      </w:r>
    </w:p>
    <w:p w14:paraId="57B677CF" w14:textId="77777777" w:rsidR="002E6642" w:rsidRPr="002E6642" w:rsidRDefault="002E6642" w:rsidP="002E6642">
      <w:pPr>
        <w:pStyle w:val="NormalWeb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E6642">
        <w:rPr>
          <w:rStyle w:val="CdigoHTML"/>
          <w:rFonts w:asciiTheme="minorHAnsi" w:hAnsiTheme="minorHAnsi"/>
          <w:sz w:val="22"/>
          <w:szCs w:val="22"/>
        </w:rPr>
        <w:t>menu.py</w:t>
      </w:r>
      <w:r w:rsidRPr="002E6642">
        <w:rPr>
          <w:rFonts w:asciiTheme="minorHAnsi" w:hAnsiTheme="minorHAnsi"/>
          <w:sz w:val="22"/>
          <w:szCs w:val="22"/>
        </w:rPr>
        <w:t xml:space="preserve">: Controla la navegación del menú principal usando </w:t>
      </w:r>
      <w:r w:rsidRPr="002E6642">
        <w:rPr>
          <w:rStyle w:val="CdigoHTML"/>
          <w:rFonts w:asciiTheme="minorHAnsi" w:hAnsiTheme="minorHAnsi"/>
          <w:sz w:val="22"/>
          <w:szCs w:val="22"/>
        </w:rPr>
        <w:t>match-case</w:t>
      </w:r>
      <w:r w:rsidRPr="002E6642">
        <w:rPr>
          <w:rFonts w:asciiTheme="minorHAnsi" w:hAnsiTheme="minorHAnsi"/>
          <w:sz w:val="22"/>
          <w:szCs w:val="22"/>
        </w:rPr>
        <w:t>.</w:t>
      </w:r>
    </w:p>
    <w:p w14:paraId="0E1F1A91" w14:textId="77777777" w:rsidR="002E6642" w:rsidRPr="002E6642" w:rsidRDefault="002E6642" w:rsidP="002E6642">
      <w:pPr>
        <w:pStyle w:val="NormalWeb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 xml:space="preserve">Carpeta </w:t>
      </w:r>
      <w:r w:rsidRPr="002E6642">
        <w:rPr>
          <w:rStyle w:val="CdigoHTML"/>
          <w:rFonts w:asciiTheme="minorHAnsi" w:hAnsiTheme="minorHAnsi"/>
          <w:sz w:val="22"/>
          <w:szCs w:val="22"/>
        </w:rPr>
        <w:t>opciones_menu/</w:t>
      </w:r>
      <w:r w:rsidRPr="002E6642">
        <w:rPr>
          <w:rFonts w:asciiTheme="minorHAnsi" w:hAnsiTheme="minorHAnsi"/>
          <w:sz w:val="22"/>
          <w:szCs w:val="22"/>
        </w:rPr>
        <w:t>: Contiene las funcionalidades (ver, buscar, filtrar, ordenar, estadísticas, agregar, editar, eliminar, importar desde API).</w:t>
      </w:r>
    </w:p>
    <w:p w14:paraId="5A4AE266" w14:textId="77777777" w:rsidR="002E6642" w:rsidRPr="002E6642" w:rsidRDefault="002E6642" w:rsidP="002E6642">
      <w:pPr>
        <w:pStyle w:val="NormalWeb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E6642">
        <w:rPr>
          <w:rStyle w:val="CdigoHTML"/>
          <w:rFonts w:asciiTheme="minorHAnsi" w:hAnsiTheme="minorHAnsi"/>
          <w:sz w:val="22"/>
          <w:szCs w:val="22"/>
        </w:rPr>
        <w:t>funciones.py</w:t>
      </w:r>
      <w:r w:rsidRPr="002E6642">
        <w:rPr>
          <w:rFonts w:asciiTheme="minorHAnsi" w:hAnsiTheme="minorHAnsi"/>
          <w:sz w:val="22"/>
          <w:szCs w:val="22"/>
        </w:rPr>
        <w:t>: Funciones reutilizables para entrada de datos y manejo de listas.</w:t>
      </w:r>
    </w:p>
    <w:p w14:paraId="05DC45F7" w14:textId="77777777" w:rsidR="002E6642" w:rsidRPr="002E6642" w:rsidRDefault="002E6642" w:rsidP="002E6642">
      <w:pPr>
        <w:pStyle w:val="NormalWeb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E6642">
        <w:rPr>
          <w:rStyle w:val="CdigoHTML"/>
          <w:rFonts w:asciiTheme="minorHAnsi" w:hAnsiTheme="minorHAnsi"/>
          <w:sz w:val="22"/>
          <w:szCs w:val="22"/>
        </w:rPr>
        <w:t>lector_archivos.py</w:t>
      </w:r>
      <w:r w:rsidRPr="002E6642">
        <w:rPr>
          <w:rFonts w:asciiTheme="minorHAnsi" w:hAnsiTheme="minorHAnsi"/>
          <w:sz w:val="22"/>
          <w:szCs w:val="22"/>
        </w:rPr>
        <w:t xml:space="preserve">: Lectura y validación del archivo </w:t>
      </w:r>
      <w:r w:rsidRPr="002E6642">
        <w:rPr>
          <w:rStyle w:val="CdigoHTML"/>
          <w:rFonts w:asciiTheme="minorHAnsi" w:hAnsiTheme="minorHAnsi"/>
          <w:sz w:val="22"/>
          <w:szCs w:val="22"/>
        </w:rPr>
        <w:t>Paises.csv</w:t>
      </w:r>
      <w:r w:rsidRPr="002E6642">
        <w:rPr>
          <w:rFonts w:asciiTheme="minorHAnsi" w:hAnsiTheme="minorHAnsi"/>
          <w:sz w:val="22"/>
          <w:szCs w:val="22"/>
        </w:rPr>
        <w:t>.</w:t>
      </w:r>
    </w:p>
    <w:p w14:paraId="6E74BF36" w14:textId="77777777" w:rsidR="002E6642" w:rsidRPr="002E6642" w:rsidRDefault="002E6642" w:rsidP="002E6642">
      <w:pPr>
        <w:pStyle w:val="NormalWeb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E6642">
        <w:rPr>
          <w:rStyle w:val="CdigoHTML"/>
          <w:rFonts w:asciiTheme="minorHAnsi" w:hAnsiTheme="minorHAnsi"/>
          <w:sz w:val="22"/>
          <w:szCs w:val="22"/>
        </w:rPr>
        <w:t>validaciones.py</w:t>
      </w:r>
      <w:r w:rsidRPr="002E6642">
        <w:rPr>
          <w:rFonts w:asciiTheme="minorHAnsi" w:hAnsiTheme="minorHAnsi"/>
          <w:sz w:val="22"/>
          <w:szCs w:val="22"/>
        </w:rPr>
        <w:t>: Validaciones de formato y datos.</w:t>
      </w:r>
    </w:p>
    <w:p w14:paraId="0FD87A73" w14:textId="4FAE2BAD" w:rsidR="002E6642" w:rsidRDefault="002E6642" w:rsidP="002E6642">
      <w:pPr>
        <w:pStyle w:val="NormalWeb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2E6642">
        <w:rPr>
          <w:rStyle w:val="CdigoHTML"/>
          <w:rFonts w:asciiTheme="minorHAnsi" w:hAnsiTheme="minorHAnsi"/>
          <w:sz w:val="22"/>
          <w:szCs w:val="22"/>
        </w:rPr>
        <w:t>api.py</w:t>
      </w:r>
      <w:r w:rsidRPr="002E6642">
        <w:rPr>
          <w:rFonts w:asciiTheme="minorHAnsi" w:hAnsiTheme="minorHAnsi"/>
          <w:sz w:val="22"/>
          <w:szCs w:val="22"/>
        </w:rPr>
        <w:t>: Comunicación con la API de países.</w:t>
      </w:r>
    </w:p>
    <w:p w14:paraId="67CE659C" w14:textId="4674F03B" w:rsidR="002E6642" w:rsidRDefault="002E6642" w:rsidP="002E6642">
      <w:pPr>
        <w:pStyle w:val="NormalWeb"/>
        <w:rPr>
          <w:rFonts w:asciiTheme="minorHAnsi" w:hAnsiTheme="minorHAnsi"/>
          <w:sz w:val="22"/>
          <w:szCs w:val="22"/>
        </w:rPr>
      </w:pPr>
    </w:p>
    <w:p w14:paraId="0F30E2C6" w14:textId="61788983" w:rsidR="00BE5A21" w:rsidRDefault="00BE5A21" w:rsidP="002E6642">
      <w:pPr>
        <w:pStyle w:val="NormalWeb"/>
        <w:rPr>
          <w:rFonts w:asciiTheme="minorHAnsi" w:hAnsiTheme="minorHAnsi"/>
          <w:sz w:val="22"/>
          <w:szCs w:val="22"/>
        </w:rPr>
      </w:pPr>
    </w:p>
    <w:p w14:paraId="684060A5" w14:textId="08C89607" w:rsidR="00BE5A21" w:rsidRDefault="00BE5A21" w:rsidP="002E6642">
      <w:pPr>
        <w:pStyle w:val="NormalWeb"/>
        <w:rPr>
          <w:rFonts w:asciiTheme="minorHAnsi" w:hAnsiTheme="minorHAnsi"/>
          <w:sz w:val="22"/>
          <w:szCs w:val="22"/>
        </w:rPr>
      </w:pPr>
    </w:p>
    <w:p w14:paraId="4D9EEB2C" w14:textId="77777777" w:rsidR="00BE5A21" w:rsidRPr="002E6642" w:rsidRDefault="00BE5A21" w:rsidP="002E6642">
      <w:pPr>
        <w:pStyle w:val="NormalWeb"/>
        <w:rPr>
          <w:rFonts w:asciiTheme="minorHAnsi" w:hAnsiTheme="minorHAnsi"/>
          <w:sz w:val="22"/>
          <w:szCs w:val="22"/>
        </w:rPr>
      </w:pPr>
    </w:p>
    <w:p w14:paraId="7C711BF1" w14:textId="77777777" w:rsidR="002E6642" w:rsidRDefault="002E6642" w:rsidP="002E6642">
      <w:pPr>
        <w:pStyle w:val="Ttulo4"/>
      </w:pPr>
      <w:r>
        <w:lastRenderedPageBreak/>
        <w:t>3.3. Flujo principal del programa</w:t>
      </w:r>
    </w:p>
    <w:p w14:paraId="1A49F12D" w14:textId="77777777" w:rsidR="002E6642" w:rsidRPr="002E6642" w:rsidRDefault="002E6642" w:rsidP="002E6642">
      <w:pPr>
        <w:pStyle w:val="NormalWeb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 xml:space="preserve">Se carga el archivo </w:t>
      </w:r>
      <w:r w:rsidRPr="002E6642">
        <w:rPr>
          <w:rStyle w:val="CdigoHTML"/>
          <w:rFonts w:asciiTheme="minorHAnsi" w:hAnsiTheme="minorHAnsi"/>
          <w:sz w:val="22"/>
          <w:szCs w:val="22"/>
        </w:rPr>
        <w:t>Paises.csv</w:t>
      </w:r>
      <w:r w:rsidRPr="002E6642">
        <w:rPr>
          <w:rFonts w:asciiTheme="minorHAnsi" w:hAnsiTheme="minorHAnsi"/>
          <w:sz w:val="22"/>
          <w:szCs w:val="22"/>
        </w:rPr>
        <w:t>.</w:t>
      </w:r>
    </w:p>
    <w:p w14:paraId="21B6124F" w14:textId="77777777" w:rsidR="002E6642" w:rsidRPr="002E6642" w:rsidRDefault="002E6642" w:rsidP="002E6642">
      <w:pPr>
        <w:pStyle w:val="NormalWeb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Si el archivo no existe, se crea uno nuevo.</w:t>
      </w:r>
    </w:p>
    <w:p w14:paraId="60E914B3" w14:textId="77777777" w:rsidR="002E6642" w:rsidRPr="002E6642" w:rsidRDefault="002E6642" w:rsidP="002E6642">
      <w:pPr>
        <w:pStyle w:val="NormalWeb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Se muestra el menú principal.</w:t>
      </w:r>
    </w:p>
    <w:p w14:paraId="68CBF31D" w14:textId="77777777" w:rsidR="002E6642" w:rsidRPr="002E6642" w:rsidRDefault="002E6642" w:rsidP="002E6642">
      <w:pPr>
        <w:pStyle w:val="NormalWeb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El usuario elige una opción y el sistema ejecuta la función correspondiente.</w:t>
      </w:r>
    </w:p>
    <w:p w14:paraId="6C737567" w14:textId="257155F8" w:rsidR="00BE5A21" w:rsidRDefault="002E6642" w:rsidP="00BE5A21">
      <w:pPr>
        <w:pStyle w:val="NormalWeb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El ciclo continúa hasta seleccionar “Salir”.</w:t>
      </w:r>
    </w:p>
    <w:p w14:paraId="07FBC265" w14:textId="77777777" w:rsidR="00BE5A21" w:rsidRPr="00BE5A21" w:rsidRDefault="00BE5A21" w:rsidP="00BE5A21">
      <w:pPr>
        <w:pStyle w:val="NormalWeb"/>
        <w:rPr>
          <w:rFonts w:asciiTheme="minorHAnsi" w:hAnsiTheme="minorHAnsi"/>
          <w:sz w:val="22"/>
          <w:szCs w:val="22"/>
        </w:rPr>
      </w:pPr>
    </w:p>
    <w:p w14:paraId="7F75B9AC" w14:textId="77777777" w:rsidR="002E6642" w:rsidRDefault="002E6642" w:rsidP="002E6642">
      <w:pPr>
        <w:pStyle w:val="Ttulo4"/>
      </w:pPr>
      <w:r>
        <w:t>3.4. Funcionalidades principales</w:t>
      </w:r>
    </w:p>
    <w:p w14:paraId="626102CE" w14:textId="77777777" w:rsidR="002E6642" w:rsidRPr="002E6642" w:rsidRDefault="002E6642" w:rsidP="002E6642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Ver todos los países cargados.</w:t>
      </w:r>
    </w:p>
    <w:p w14:paraId="3EB57479" w14:textId="77777777" w:rsidR="002E6642" w:rsidRPr="002E6642" w:rsidRDefault="002E6642" w:rsidP="002E6642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Buscar país por nombre.</w:t>
      </w:r>
    </w:p>
    <w:p w14:paraId="5242256A" w14:textId="77777777" w:rsidR="002E6642" w:rsidRPr="002E6642" w:rsidRDefault="002E6642" w:rsidP="002E6642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Filtrar por continente, población o superficie.</w:t>
      </w:r>
    </w:p>
    <w:p w14:paraId="4EA23D15" w14:textId="77777777" w:rsidR="002E6642" w:rsidRPr="002E6642" w:rsidRDefault="002E6642" w:rsidP="002E6642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Ordenar por nombre, población o superficie (asc/desc).</w:t>
      </w:r>
    </w:p>
    <w:p w14:paraId="410E25D8" w14:textId="77777777" w:rsidR="002E6642" w:rsidRPr="002E6642" w:rsidRDefault="002E6642" w:rsidP="002E6642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Mostrar estadísticas globales (máximos, mínimos, promedios, conteos).</w:t>
      </w:r>
    </w:p>
    <w:p w14:paraId="56CEB9CA" w14:textId="77777777" w:rsidR="002E6642" w:rsidRPr="002E6642" w:rsidRDefault="002E6642" w:rsidP="002E6642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Agregar, modificar o eliminar un país.</w:t>
      </w:r>
    </w:p>
    <w:p w14:paraId="53BA70EB" w14:textId="194CBBDF" w:rsidR="002E6642" w:rsidRPr="002E6642" w:rsidRDefault="002E6642" w:rsidP="002E6642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Importar país desde API externa.</w:t>
      </w:r>
    </w:p>
    <w:p w14:paraId="2FD00B51" w14:textId="77777777" w:rsidR="002E6642" w:rsidRDefault="002E6642" w:rsidP="002E6642">
      <w:pPr>
        <w:pStyle w:val="NormalWeb"/>
      </w:pPr>
    </w:p>
    <w:p w14:paraId="328ACED9" w14:textId="77777777" w:rsidR="002E6642" w:rsidRDefault="002E6642" w:rsidP="002E6642">
      <w:pPr>
        <w:pStyle w:val="Ttulo4"/>
      </w:pPr>
      <w:r>
        <w:t>3.5. Validaciones implementadas</w:t>
      </w:r>
    </w:p>
    <w:p w14:paraId="122E2EC1" w14:textId="77777777" w:rsidR="002E6642" w:rsidRPr="002E6642" w:rsidRDefault="002E6642" w:rsidP="002E6642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Detección de campos vacíos o inválidos.</w:t>
      </w:r>
    </w:p>
    <w:p w14:paraId="10C46660" w14:textId="77777777" w:rsidR="002E6642" w:rsidRPr="002E6642" w:rsidRDefault="002E6642" w:rsidP="002E6642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Verificación de duplicados.</w:t>
      </w:r>
    </w:p>
    <w:p w14:paraId="5998368F" w14:textId="77777777" w:rsidR="002E6642" w:rsidRPr="002E6642" w:rsidRDefault="002E6642" w:rsidP="002E6642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Control de rangos numéricos.</w:t>
      </w:r>
    </w:p>
    <w:p w14:paraId="3F71E2F1" w14:textId="3D83FECB" w:rsidR="002E6642" w:rsidRDefault="002E6642" w:rsidP="002E6642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Manejo de errores en lectura y escritura de archivos.</w:t>
      </w:r>
    </w:p>
    <w:p w14:paraId="0BD289CA" w14:textId="77777777" w:rsidR="00BE5A21" w:rsidRPr="002E6642" w:rsidRDefault="00BE5A21" w:rsidP="00BE5A21">
      <w:pPr>
        <w:pStyle w:val="NormalWeb"/>
        <w:rPr>
          <w:rFonts w:asciiTheme="minorHAnsi" w:hAnsiTheme="minorHAnsi"/>
          <w:sz w:val="22"/>
          <w:szCs w:val="22"/>
        </w:rPr>
      </w:pPr>
    </w:p>
    <w:p w14:paraId="0F1C0CF9" w14:textId="77777777" w:rsidR="002E6642" w:rsidRDefault="002E6642" w:rsidP="002E6642">
      <w:pPr>
        <w:pStyle w:val="Ttulo4"/>
      </w:pPr>
      <w:r>
        <w:t>3.6. Diagrama de flujo (descripción textual)</w:t>
      </w:r>
    </w:p>
    <w:p w14:paraId="422A62A1" w14:textId="77777777" w:rsidR="002E6642" w:rsidRPr="002E6642" w:rsidRDefault="002E6642" w:rsidP="002E6642">
      <w:pPr>
        <w:pStyle w:val="NormalWeb"/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 xml:space="preserve">Inicio → Cargar datos desde </w:t>
      </w:r>
      <w:r w:rsidRPr="002E6642">
        <w:rPr>
          <w:rStyle w:val="CdigoHTML"/>
          <w:rFonts w:asciiTheme="minorHAnsi" w:hAnsiTheme="minorHAnsi"/>
          <w:sz w:val="22"/>
          <w:szCs w:val="22"/>
        </w:rPr>
        <w:t>Paises.csv</w:t>
      </w:r>
      <w:r w:rsidRPr="002E6642">
        <w:rPr>
          <w:rFonts w:asciiTheme="minorHAnsi" w:hAnsiTheme="minorHAnsi"/>
          <w:sz w:val="22"/>
          <w:szCs w:val="22"/>
        </w:rPr>
        <w:br/>
        <w:t>→ Validar archivo</w:t>
      </w:r>
      <w:r w:rsidRPr="002E6642">
        <w:rPr>
          <w:rFonts w:asciiTheme="minorHAnsi" w:hAnsiTheme="minorHAnsi"/>
          <w:sz w:val="22"/>
          <w:szCs w:val="22"/>
        </w:rPr>
        <w:br/>
        <w:t>→ Mostrar menú</w:t>
      </w:r>
      <w:r w:rsidRPr="002E6642">
        <w:rPr>
          <w:rFonts w:asciiTheme="minorHAnsi" w:hAnsiTheme="minorHAnsi"/>
          <w:sz w:val="22"/>
          <w:szCs w:val="22"/>
        </w:rPr>
        <w:br/>
        <w:t>→ Según la opción seleccionada:</w:t>
      </w:r>
    </w:p>
    <w:p w14:paraId="6F16A0D6" w14:textId="77777777" w:rsidR="002E6642" w:rsidRPr="002E6642" w:rsidRDefault="002E6642" w:rsidP="002E6642">
      <w:pPr>
        <w:pStyle w:val="NormalWeb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Buscar país</w:t>
      </w:r>
    </w:p>
    <w:p w14:paraId="52253697" w14:textId="77777777" w:rsidR="002E6642" w:rsidRPr="002E6642" w:rsidRDefault="002E6642" w:rsidP="002E6642">
      <w:pPr>
        <w:pStyle w:val="NormalWeb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Filtrar países</w:t>
      </w:r>
    </w:p>
    <w:p w14:paraId="78AC1AA4" w14:textId="77777777" w:rsidR="002E6642" w:rsidRPr="002E6642" w:rsidRDefault="002E6642" w:rsidP="002E6642">
      <w:pPr>
        <w:pStyle w:val="NormalWeb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Ordenar países</w:t>
      </w:r>
    </w:p>
    <w:p w14:paraId="7D86F2F8" w14:textId="77777777" w:rsidR="002E6642" w:rsidRPr="002E6642" w:rsidRDefault="002E6642" w:rsidP="002E6642">
      <w:pPr>
        <w:pStyle w:val="NormalWeb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Mostrar estadísticas</w:t>
      </w:r>
    </w:p>
    <w:p w14:paraId="3D241BCA" w14:textId="77777777" w:rsidR="002E6642" w:rsidRPr="002E6642" w:rsidRDefault="002E6642" w:rsidP="002E6642">
      <w:pPr>
        <w:pStyle w:val="NormalWeb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Agregar/editar/eliminar país</w:t>
      </w:r>
    </w:p>
    <w:p w14:paraId="2D4AEC6D" w14:textId="03D3C765" w:rsidR="002E6642" w:rsidRDefault="002E6642" w:rsidP="002E6642">
      <w:pPr>
        <w:pStyle w:val="NormalWeb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Importar desde API</w:t>
      </w:r>
      <w:r w:rsidRPr="002E6642">
        <w:rPr>
          <w:rFonts w:asciiTheme="minorHAnsi" w:hAnsiTheme="minorHAnsi"/>
          <w:sz w:val="22"/>
          <w:szCs w:val="22"/>
        </w:rPr>
        <w:br/>
        <w:t>→ Mostrar resultados</w:t>
      </w:r>
      <w:r w:rsidRPr="002E6642">
        <w:rPr>
          <w:rFonts w:asciiTheme="minorHAnsi" w:hAnsiTheme="minorHAnsi"/>
          <w:sz w:val="22"/>
          <w:szCs w:val="22"/>
        </w:rPr>
        <w:br/>
        <w:t>→ Repetir hasta “Salir”.</w:t>
      </w:r>
    </w:p>
    <w:p w14:paraId="323F681F" w14:textId="77777777" w:rsidR="002E6642" w:rsidRPr="002E6642" w:rsidRDefault="002E6642" w:rsidP="002E6642">
      <w:pPr>
        <w:pStyle w:val="NormalWeb"/>
        <w:rPr>
          <w:rFonts w:asciiTheme="minorHAnsi" w:hAnsiTheme="minorHAnsi"/>
          <w:sz w:val="22"/>
          <w:szCs w:val="22"/>
        </w:rPr>
      </w:pPr>
    </w:p>
    <w:p w14:paraId="0BD62132" w14:textId="77777777" w:rsidR="002E6642" w:rsidRPr="002E6642" w:rsidRDefault="002E6642" w:rsidP="002E6642">
      <w:pPr>
        <w:pStyle w:val="Ttulo3"/>
        <w:rPr>
          <w:sz w:val="26"/>
          <w:szCs w:val="26"/>
        </w:rPr>
      </w:pPr>
      <w:r w:rsidRPr="002E6642">
        <w:rPr>
          <w:sz w:val="26"/>
          <w:szCs w:val="26"/>
        </w:rPr>
        <w:lastRenderedPageBreak/>
        <w:t>4. Implementación</w:t>
      </w:r>
    </w:p>
    <w:p w14:paraId="30C430D0" w14:textId="77777777" w:rsidR="002E6642" w:rsidRDefault="002E6642" w:rsidP="002E6642">
      <w:pPr>
        <w:pStyle w:val="Ttulo4"/>
      </w:pPr>
      <w:r>
        <w:t>4.1. Descripción de cada módulo</w:t>
      </w:r>
    </w:p>
    <w:p w14:paraId="7191777F" w14:textId="77777777" w:rsidR="002E6642" w:rsidRPr="002E6642" w:rsidRDefault="002E6642" w:rsidP="002E6642">
      <w:pPr>
        <w:pStyle w:val="NormalWeb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2E6642">
        <w:rPr>
          <w:rStyle w:val="Textoennegrita"/>
          <w:rFonts w:asciiTheme="minorHAnsi" w:hAnsiTheme="minorHAnsi"/>
          <w:sz w:val="22"/>
          <w:szCs w:val="22"/>
        </w:rPr>
        <w:t>main.py:</w:t>
      </w:r>
      <w:r w:rsidRPr="002E6642">
        <w:rPr>
          <w:rFonts w:asciiTheme="minorHAnsi" w:hAnsiTheme="minorHAnsi"/>
          <w:sz w:val="22"/>
          <w:szCs w:val="22"/>
        </w:rPr>
        <w:t xml:space="preserve"> inicia la ejecución del programa.</w:t>
      </w:r>
    </w:p>
    <w:p w14:paraId="74A23E77" w14:textId="77777777" w:rsidR="002E6642" w:rsidRPr="002E6642" w:rsidRDefault="002E6642" w:rsidP="002E6642">
      <w:pPr>
        <w:pStyle w:val="NormalWeb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2E6642">
        <w:rPr>
          <w:rStyle w:val="Textoennegrita"/>
          <w:rFonts w:asciiTheme="minorHAnsi" w:hAnsiTheme="minorHAnsi"/>
          <w:sz w:val="22"/>
          <w:szCs w:val="22"/>
        </w:rPr>
        <w:t>menu.py:</w:t>
      </w:r>
      <w:r w:rsidRPr="002E6642">
        <w:rPr>
          <w:rFonts w:asciiTheme="minorHAnsi" w:hAnsiTheme="minorHAnsi"/>
          <w:sz w:val="22"/>
          <w:szCs w:val="22"/>
        </w:rPr>
        <w:t xml:space="preserve"> administra la navegación principal.</w:t>
      </w:r>
    </w:p>
    <w:p w14:paraId="0F435AD6" w14:textId="77777777" w:rsidR="002E6642" w:rsidRPr="002E6642" w:rsidRDefault="002E6642" w:rsidP="002E6642">
      <w:pPr>
        <w:pStyle w:val="NormalWeb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2E6642">
        <w:rPr>
          <w:rStyle w:val="Textoennegrita"/>
          <w:rFonts w:asciiTheme="minorHAnsi" w:hAnsiTheme="minorHAnsi"/>
          <w:sz w:val="22"/>
          <w:szCs w:val="22"/>
        </w:rPr>
        <w:t>funciones.py:</w:t>
      </w:r>
      <w:r w:rsidRPr="002E6642">
        <w:rPr>
          <w:rFonts w:asciiTheme="minorHAnsi" w:hAnsiTheme="minorHAnsi"/>
          <w:sz w:val="22"/>
          <w:szCs w:val="22"/>
        </w:rPr>
        <w:t xml:space="preserve"> contiene funciones comunes de entrada y visualización.</w:t>
      </w:r>
    </w:p>
    <w:p w14:paraId="2600841C" w14:textId="77777777" w:rsidR="002E6642" w:rsidRPr="002E6642" w:rsidRDefault="002E6642" w:rsidP="002E6642">
      <w:pPr>
        <w:pStyle w:val="NormalWeb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2E6642">
        <w:rPr>
          <w:rStyle w:val="Textoennegrita"/>
          <w:rFonts w:asciiTheme="minorHAnsi" w:hAnsiTheme="minorHAnsi"/>
          <w:sz w:val="22"/>
          <w:szCs w:val="22"/>
        </w:rPr>
        <w:t>validaciones.py:</w:t>
      </w:r>
      <w:r w:rsidRPr="002E6642">
        <w:rPr>
          <w:rFonts w:asciiTheme="minorHAnsi" w:hAnsiTheme="minorHAnsi"/>
          <w:sz w:val="22"/>
          <w:szCs w:val="22"/>
        </w:rPr>
        <w:t xml:space="preserve"> agrupa validaciones y manejo de datos.</w:t>
      </w:r>
    </w:p>
    <w:p w14:paraId="7CD8DAC5" w14:textId="77777777" w:rsidR="002E6642" w:rsidRPr="002E6642" w:rsidRDefault="002E6642" w:rsidP="002E6642">
      <w:pPr>
        <w:pStyle w:val="NormalWeb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2E6642">
        <w:rPr>
          <w:rStyle w:val="Textoennegrita"/>
          <w:rFonts w:asciiTheme="minorHAnsi" w:hAnsiTheme="minorHAnsi"/>
          <w:sz w:val="22"/>
          <w:szCs w:val="22"/>
        </w:rPr>
        <w:t>lector_archivos.py:</w:t>
      </w:r>
      <w:r w:rsidRPr="002E6642">
        <w:rPr>
          <w:rFonts w:asciiTheme="minorHAnsi" w:hAnsiTheme="minorHAnsi"/>
          <w:sz w:val="22"/>
          <w:szCs w:val="22"/>
        </w:rPr>
        <w:t xml:space="preserve"> lee y guarda los países en </w:t>
      </w:r>
      <w:r w:rsidRPr="002E6642">
        <w:rPr>
          <w:rStyle w:val="CdigoHTML"/>
          <w:rFonts w:asciiTheme="minorHAnsi" w:eastAsiaTheme="majorEastAsia" w:hAnsiTheme="minorHAnsi"/>
          <w:sz w:val="22"/>
          <w:szCs w:val="22"/>
        </w:rPr>
        <w:t>Paises.csv</w:t>
      </w:r>
      <w:r w:rsidRPr="002E6642">
        <w:rPr>
          <w:rFonts w:asciiTheme="minorHAnsi" w:hAnsiTheme="minorHAnsi"/>
          <w:sz w:val="22"/>
          <w:szCs w:val="22"/>
        </w:rPr>
        <w:t>.</w:t>
      </w:r>
    </w:p>
    <w:p w14:paraId="264DA50A" w14:textId="77777777" w:rsidR="002E6642" w:rsidRPr="002E6642" w:rsidRDefault="002E6642" w:rsidP="002E6642">
      <w:pPr>
        <w:pStyle w:val="NormalWeb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2E6642">
        <w:rPr>
          <w:rStyle w:val="Textoennegrita"/>
          <w:rFonts w:asciiTheme="minorHAnsi" w:hAnsiTheme="minorHAnsi"/>
          <w:sz w:val="22"/>
          <w:szCs w:val="22"/>
        </w:rPr>
        <w:t>api.py:</w:t>
      </w:r>
      <w:r w:rsidRPr="002E6642">
        <w:rPr>
          <w:rFonts w:asciiTheme="minorHAnsi" w:hAnsiTheme="minorHAnsi"/>
          <w:sz w:val="22"/>
          <w:szCs w:val="22"/>
        </w:rPr>
        <w:t xml:space="preserve"> conecta con la API </w:t>
      </w:r>
      <w:r w:rsidRPr="002E6642">
        <w:rPr>
          <w:rStyle w:val="CdigoHTML"/>
          <w:rFonts w:asciiTheme="minorHAnsi" w:eastAsiaTheme="majorEastAsia" w:hAnsiTheme="minorHAnsi"/>
          <w:sz w:val="22"/>
          <w:szCs w:val="22"/>
        </w:rPr>
        <w:t>restcountries.com</w:t>
      </w:r>
      <w:r w:rsidRPr="002E6642">
        <w:rPr>
          <w:rFonts w:asciiTheme="minorHAnsi" w:hAnsiTheme="minorHAnsi"/>
          <w:sz w:val="22"/>
          <w:szCs w:val="22"/>
        </w:rPr>
        <w:t>.</w:t>
      </w:r>
    </w:p>
    <w:p w14:paraId="0BC132A6" w14:textId="77777777" w:rsidR="002E6642" w:rsidRPr="002E6642" w:rsidRDefault="002E6642" w:rsidP="002E6642">
      <w:pPr>
        <w:pStyle w:val="NormalWeb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2E6642">
        <w:rPr>
          <w:rStyle w:val="Textoennegrita"/>
          <w:rFonts w:asciiTheme="minorHAnsi" w:hAnsiTheme="minorHAnsi"/>
          <w:sz w:val="22"/>
          <w:szCs w:val="22"/>
        </w:rPr>
        <w:t>opciones_menu/</w:t>
      </w:r>
      <w:r w:rsidRPr="002E6642">
        <w:rPr>
          <w:rFonts w:asciiTheme="minorHAnsi" w:hAnsiTheme="minorHAnsi"/>
          <w:sz w:val="22"/>
          <w:szCs w:val="22"/>
        </w:rPr>
        <w:t>: implementa cada funcionalidad del menú principal.</w:t>
      </w:r>
    </w:p>
    <w:p w14:paraId="0DC0BEC2" w14:textId="764144D8" w:rsidR="002E6642" w:rsidRDefault="002E6642" w:rsidP="002E6642">
      <w:pPr>
        <w:pStyle w:val="Ttulo4"/>
      </w:pPr>
      <w:r>
        <w:t>4.2. Ejemplo de ejecución</w:t>
      </w:r>
    </w:p>
    <w:p w14:paraId="7F880CF2" w14:textId="407BCBB2" w:rsidR="00BE5A21" w:rsidRDefault="00BE5A21" w:rsidP="00BE5A21"/>
    <w:p w14:paraId="51D68960" w14:textId="40FAFD77" w:rsidR="00BE5A21" w:rsidRDefault="00BE5A21" w:rsidP="00BE5A21">
      <w:r>
        <w:rPr>
          <w:noProof/>
        </w:rPr>
        <w:drawing>
          <wp:anchor distT="0" distB="0" distL="114300" distR="114300" simplePos="0" relativeHeight="251680256" behindDoc="0" locked="0" layoutInCell="1" allowOverlap="1" wp14:anchorId="30246182" wp14:editId="5FCEE24A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5486400" cy="589470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790DC" w14:textId="14BD42CF" w:rsidR="00BE5A21" w:rsidRDefault="00BE5A21" w:rsidP="00BE5A21"/>
    <w:p w14:paraId="3BB8AE7B" w14:textId="4804DD3E" w:rsidR="00BE5A21" w:rsidRDefault="00BE5A21" w:rsidP="00BE5A21"/>
    <w:p w14:paraId="266E65D5" w14:textId="7445559F" w:rsidR="00BE5A21" w:rsidRDefault="00BE5A21" w:rsidP="00BE5A21"/>
    <w:p w14:paraId="22F2AC46" w14:textId="52C7C87A" w:rsidR="00BE5A21" w:rsidRDefault="00BE5A21" w:rsidP="00BE5A21"/>
    <w:p w14:paraId="5562E25C" w14:textId="093512AA" w:rsidR="00BE5A21" w:rsidRDefault="00BE5A21" w:rsidP="00BE5A21"/>
    <w:p w14:paraId="141426C1" w14:textId="641F67E5" w:rsidR="00BE5A21" w:rsidRDefault="00BE5A21" w:rsidP="00BE5A21"/>
    <w:p w14:paraId="23E1955C" w14:textId="202BA3BF" w:rsidR="00BE5A21" w:rsidRDefault="00BE5A21" w:rsidP="00BE5A21"/>
    <w:p w14:paraId="45358824" w14:textId="77777777" w:rsidR="00BE5A21" w:rsidRPr="00BE5A21" w:rsidRDefault="00BE5A21" w:rsidP="00BE5A21"/>
    <w:p w14:paraId="550BF317" w14:textId="0CF67605" w:rsidR="00C1677A" w:rsidRDefault="00C1677A" w:rsidP="002E6642"/>
    <w:p w14:paraId="34671EED" w14:textId="731A49A1" w:rsidR="002E6642" w:rsidRDefault="002E6642"/>
    <w:p w14:paraId="52879608" w14:textId="189F7396" w:rsidR="002E6642" w:rsidRDefault="002E6642"/>
    <w:p w14:paraId="38220DC5" w14:textId="0A938C4F" w:rsidR="00BE5A21" w:rsidRDefault="00BE5A21"/>
    <w:p w14:paraId="597A60A1" w14:textId="46D9E797" w:rsidR="00BE5A21" w:rsidRDefault="00BE5A21"/>
    <w:p w14:paraId="3096634C" w14:textId="146C337A" w:rsidR="00BE5A21" w:rsidRDefault="00BE5A21"/>
    <w:p w14:paraId="15FF9322" w14:textId="77777777" w:rsidR="00BE5A21" w:rsidRDefault="00BE5A21"/>
    <w:p w14:paraId="46799C43" w14:textId="77777777" w:rsidR="00C1677A" w:rsidRDefault="00D176F7">
      <w:pPr>
        <w:pStyle w:val="Ttulo2"/>
      </w:pPr>
      <w:r>
        <w:lastRenderedPageBreak/>
        <w:t>5. Conclusiones</w:t>
      </w:r>
    </w:p>
    <w:p w14:paraId="3E1ACDB6" w14:textId="77777777" w:rsidR="002E6642" w:rsidRPr="002E6642" w:rsidRDefault="002E6642" w:rsidP="002E6642">
      <w:pPr>
        <w:spacing w:before="100" w:beforeAutospacing="1" w:after="100" w:afterAutospacing="1" w:line="240" w:lineRule="auto"/>
        <w:rPr>
          <w:rFonts w:eastAsia="Times New Roman" w:cs="Times New Roman"/>
          <w:lang w:val="es-AR" w:eastAsia="es-AR"/>
        </w:rPr>
      </w:pPr>
      <w:r w:rsidRPr="002E6642">
        <w:rPr>
          <w:rFonts w:eastAsia="Times New Roman" w:cs="Times New Roman"/>
          <w:lang w:val="es-AR" w:eastAsia="es-AR"/>
        </w:rPr>
        <w:t>El desarrollo de este sistema permitió aplicar en un proyecto real los conceptos de estructuras de datos, validaciones, manejo de archivos y consumo de API.</w:t>
      </w:r>
      <w:r w:rsidRPr="002E6642">
        <w:rPr>
          <w:rFonts w:eastAsia="Times New Roman" w:cs="Times New Roman"/>
          <w:lang w:val="es-AR" w:eastAsia="es-AR"/>
        </w:rPr>
        <w:br/>
        <w:t>Gracias a la división modular, el código resultó claro, reutilizable y fácil de mantener.</w:t>
      </w:r>
    </w:p>
    <w:p w14:paraId="255281BB" w14:textId="77777777" w:rsidR="002E6642" w:rsidRPr="002E6642" w:rsidRDefault="002E6642" w:rsidP="002E6642">
      <w:pPr>
        <w:spacing w:before="100" w:beforeAutospacing="1" w:after="100" w:afterAutospacing="1" w:line="240" w:lineRule="auto"/>
        <w:rPr>
          <w:rFonts w:eastAsia="Times New Roman" w:cs="Times New Roman"/>
          <w:lang w:val="es-AR" w:eastAsia="es-AR"/>
        </w:rPr>
      </w:pPr>
      <w:r w:rsidRPr="002E6642">
        <w:rPr>
          <w:rFonts w:eastAsia="Times New Roman" w:cs="Times New Roman"/>
          <w:lang w:val="es-AR" w:eastAsia="es-AR"/>
        </w:rPr>
        <w:t>Cada integrante cumplió un rol fundamental:</w:t>
      </w:r>
    </w:p>
    <w:p w14:paraId="6947A8C4" w14:textId="77777777" w:rsidR="002E6642" w:rsidRPr="002E6642" w:rsidRDefault="002E6642" w:rsidP="002E66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lang w:val="es-AR" w:eastAsia="es-AR"/>
        </w:rPr>
      </w:pPr>
      <w:r w:rsidRPr="002E6642">
        <w:rPr>
          <w:rFonts w:eastAsia="Times New Roman" w:cs="Times New Roman"/>
          <w:lang w:val="es-AR" w:eastAsia="es-AR"/>
        </w:rPr>
        <w:t>Ezequiel Menéndez: estructura del proyecto, lectura de archivos y manejo de errores.</w:t>
      </w:r>
    </w:p>
    <w:p w14:paraId="7D224C21" w14:textId="77777777" w:rsidR="002E6642" w:rsidRPr="002E6642" w:rsidRDefault="002E6642" w:rsidP="002E66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lang w:val="es-AR" w:eastAsia="es-AR"/>
        </w:rPr>
      </w:pPr>
      <w:r w:rsidRPr="002E6642">
        <w:rPr>
          <w:rFonts w:eastAsia="Times New Roman" w:cs="Times New Roman"/>
          <w:lang w:val="es-AR" w:eastAsia="es-AR"/>
        </w:rPr>
        <w:t>Santiago Barretto: desarrollo del menú interactivo, filtrado y ordenamiento.</w:t>
      </w:r>
    </w:p>
    <w:p w14:paraId="27CF8188" w14:textId="77777777" w:rsidR="002E6642" w:rsidRPr="002E6642" w:rsidRDefault="002E6642" w:rsidP="002E66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lang w:val="es-AR" w:eastAsia="es-AR"/>
        </w:rPr>
      </w:pPr>
      <w:r w:rsidRPr="002E6642">
        <w:rPr>
          <w:rFonts w:eastAsia="Times New Roman" w:cs="Times New Roman"/>
          <w:lang w:val="es-AR" w:eastAsia="es-AR"/>
        </w:rPr>
        <w:t>Nicolás Morón: implementación de la API externa y gestión de datos dinámicos.</w:t>
      </w:r>
    </w:p>
    <w:p w14:paraId="5EA8F57A" w14:textId="660C1F91" w:rsidR="002E6642" w:rsidRDefault="002E6642" w:rsidP="002E6642">
      <w:pPr>
        <w:spacing w:before="100" w:beforeAutospacing="1" w:after="100" w:afterAutospacing="1" w:line="240" w:lineRule="auto"/>
        <w:rPr>
          <w:rFonts w:eastAsia="Times New Roman" w:cs="Times New Roman"/>
          <w:lang w:val="es-AR" w:eastAsia="es-AR"/>
        </w:rPr>
      </w:pPr>
      <w:r w:rsidRPr="002E6642">
        <w:rPr>
          <w:rFonts w:eastAsia="Times New Roman" w:cs="Times New Roman"/>
          <w:lang w:val="es-AR" w:eastAsia="es-AR"/>
        </w:rPr>
        <w:t>El proyecto logró cumplir con todos los objetivos propuestos y sentó una base sólida para futuros desarrollos en el área de programación y análisis de datos.</w:t>
      </w:r>
    </w:p>
    <w:p w14:paraId="7A23FA47" w14:textId="5145789E" w:rsidR="002E6642" w:rsidRDefault="002E6642" w:rsidP="002E6642">
      <w:pPr>
        <w:spacing w:before="100" w:beforeAutospacing="1" w:after="100" w:afterAutospacing="1" w:line="240" w:lineRule="auto"/>
        <w:rPr>
          <w:rFonts w:eastAsia="Times New Roman" w:cs="Times New Roman"/>
          <w:lang w:val="es-AR" w:eastAsia="es-AR"/>
        </w:rPr>
      </w:pPr>
    </w:p>
    <w:p w14:paraId="713124EE" w14:textId="77DAA6C1" w:rsidR="002E6642" w:rsidRDefault="002E6642" w:rsidP="002E6642">
      <w:pPr>
        <w:spacing w:before="100" w:beforeAutospacing="1" w:after="100" w:afterAutospacing="1" w:line="240" w:lineRule="auto"/>
        <w:rPr>
          <w:rFonts w:eastAsia="Times New Roman" w:cs="Times New Roman"/>
          <w:lang w:val="es-AR" w:eastAsia="es-AR"/>
        </w:rPr>
      </w:pPr>
    </w:p>
    <w:p w14:paraId="1A3C22DE" w14:textId="10124FBB" w:rsidR="00BE5A21" w:rsidRDefault="00BE5A21" w:rsidP="002E6642">
      <w:pPr>
        <w:spacing w:before="100" w:beforeAutospacing="1" w:after="100" w:afterAutospacing="1" w:line="240" w:lineRule="auto"/>
        <w:rPr>
          <w:rFonts w:eastAsia="Times New Roman" w:cs="Times New Roman"/>
          <w:lang w:val="es-AR" w:eastAsia="es-AR"/>
        </w:rPr>
      </w:pPr>
    </w:p>
    <w:p w14:paraId="29896B70" w14:textId="17EB6B80" w:rsidR="00BE5A21" w:rsidRDefault="00BE5A21" w:rsidP="002E6642">
      <w:pPr>
        <w:spacing w:before="100" w:beforeAutospacing="1" w:after="100" w:afterAutospacing="1" w:line="240" w:lineRule="auto"/>
        <w:rPr>
          <w:rFonts w:eastAsia="Times New Roman" w:cs="Times New Roman"/>
          <w:lang w:val="es-AR" w:eastAsia="es-AR"/>
        </w:rPr>
      </w:pPr>
    </w:p>
    <w:p w14:paraId="3D87CFBD" w14:textId="1E394F04" w:rsidR="00BE5A21" w:rsidRDefault="00BE5A21" w:rsidP="002E6642">
      <w:pPr>
        <w:spacing w:before="100" w:beforeAutospacing="1" w:after="100" w:afterAutospacing="1" w:line="240" w:lineRule="auto"/>
        <w:rPr>
          <w:rFonts w:eastAsia="Times New Roman" w:cs="Times New Roman"/>
          <w:lang w:val="es-AR" w:eastAsia="es-AR"/>
        </w:rPr>
      </w:pPr>
    </w:p>
    <w:p w14:paraId="17991FA0" w14:textId="685F086D" w:rsidR="00BE5A21" w:rsidRDefault="00BE5A21" w:rsidP="002E6642">
      <w:pPr>
        <w:spacing w:before="100" w:beforeAutospacing="1" w:after="100" w:afterAutospacing="1" w:line="240" w:lineRule="auto"/>
        <w:rPr>
          <w:rFonts w:eastAsia="Times New Roman" w:cs="Times New Roman"/>
          <w:lang w:val="es-AR" w:eastAsia="es-AR"/>
        </w:rPr>
      </w:pPr>
    </w:p>
    <w:p w14:paraId="20D32C7E" w14:textId="605EB104" w:rsidR="00BE5A21" w:rsidRDefault="00BE5A21" w:rsidP="002E6642">
      <w:pPr>
        <w:spacing w:before="100" w:beforeAutospacing="1" w:after="100" w:afterAutospacing="1" w:line="240" w:lineRule="auto"/>
        <w:rPr>
          <w:rFonts w:eastAsia="Times New Roman" w:cs="Times New Roman"/>
          <w:lang w:val="es-AR" w:eastAsia="es-AR"/>
        </w:rPr>
      </w:pPr>
    </w:p>
    <w:p w14:paraId="2BB9DF17" w14:textId="14B039C5" w:rsidR="00BE5A21" w:rsidRDefault="00BE5A21" w:rsidP="002E6642">
      <w:pPr>
        <w:spacing w:before="100" w:beforeAutospacing="1" w:after="100" w:afterAutospacing="1" w:line="240" w:lineRule="auto"/>
        <w:rPr>
          <w:rFonts w:eastAsia="Times New Roman" w:cs="Times New Roman"/>
          <w:lang w:val="es-AR" w:eastAsia="es-AR"/>
        </w:rPr>
      </w:pPr>
    </w:p>
    <w:p w14:paraId="47A4E7D3" w14:textId="1C5E5868" w:rsidR="00BE5A21" w:rsidRDefault="00BE5A21" w:rsidP="002E6642">
      <w:pPr>
        <w:spacing w:before="100" w:beforeAutospacing="1" w:after="100" w:afterAutospacing="1" w:line="240" w:lineRule="auto"/>
        <w:rPr>
          <w:rFonts w:eastAsia="Times New Roman" w:cs="Times New Roman"/>
          <w:lang w:val="es-AR" w:eastAsia="es-AR"/>
        </w:rPr>
      </w:pPr>
    </w:p>
    <w:p w14:paraId="6A723D95" w14:textId="3BB178FC" w:rsidR="00BE5A21" w:rsidRDefault="00BE5A21" w:rsidP="002E6642">
      <w:pPr>
        <w:spacing w:before="100" w:beforeAutospacing="1" w:after="100" w:afterAutospacing="1" w:line="240" w:lineRule="auto"/>
        <w:rPr>
          <w:rFonts w:eastAsia="Times New Roman" w:cs="Times New Roman"/>
          <w:lang w:val="es-AR" w:eastAsia="es-AR"/>
        </w:rPr>
      </w:pPr>
    </w:p>
    <w:p w14:paraId="227B3F0E" w14:textId="77777777" w:rsidR="00BE5A21" w:rsidRDefault="00BE5A21" w:rsidP="002E6642">
      <w:pPr>
        <w:spacing w:before="100" w:beforeAutospacing="1" w:after="100" w:afterAutospacing="1" w:line="240" w:lineRule="auto"/>
        <w:rPr>
          <w:rFonts w:eastAsia="Times New Roman" w:cs="Times New Roman"/>
          <w:lang w:val="es-AR" w:eastAsia="es-AR"/>
        </w:rPr>
      </w:pPr>
    </w:p>
    <w:p w14:paraId="35E08C9C" w14:textId="027F0EF2" w:rsidR="002E6642" w:rsidRDefault="002E6642" w:rsidP="002E6642">
      <w:pPr>
        <w:spacing w:before="100" w:beforeAutospacing="1" w:after="100" w:afterAutospacing="1" w:line="240" w:lineRule="auto"/>
        <w:rPr>
          <w:rFonts w:eastAsia="Times New Roman" w:cs="Times New Roman"/>
          <w:lang w:val="es-AR" w:eastAsia="es-AR"/>
        </w:rPr>
      </w:pPr>
    </w:p>
    <w:p w14:paraId="5F6D1E52" w14:textId="783129C6" w:rsidR="002E6642" w:rsidRDefault="002E6642" w:rsidP="002E6642">
      <w:pPr>
        <w:spacing w:before="100" w:beforeAutospacing="1" w:after="100" w:afterAutospacing="1" w:line="240" w:lineRule="auto"/>
        <w:rPr>
          <w:rFonts w:eastAsia="Times New Roman" w:cs="Times New Roman"/>
          <w:lang w:val="es-AR" w:eastAsia="es-AR"/>
        </w:rPr>
      </w:pPr>
    </w:p>
    <w:p w14:paraId="111C76AF" w14:textId="77777777" w:rsidR="002E6642" w:rsidRPr="002E6642" w:rsidRDefault="002E6642" w:rsidP="002E6642">
      <w:pPr>
        <w:spacing w:before="100" w:beforeAutospacing="1" w:after="100" w:afterAutospacing="1" w:line="240" w:lineRule="auto"/>
        <w:rPr>
          <w:rFonts w:eastAsia="Times New Roman" w:cs="Times New Roman"/>
          <w:lang w:val="es-AR" w:eastAsia="es-AR"/>
        </w:rPr>
      </w:pPr>
    </w:p>
    <w:p w14:paraId="588B15E7" w14:textId="77777777" w:rsidR="00C1677A" w:rsidRDefault="00D176F7">
      <w:pPr>
        <w:pStyle w:val="Ttulo2"/>
      </w:pPr>
      <w:r>
        <w:lastRenderedPageBreak/>
        <w:t>6</w:t>
      </w:r>
      <w:r>
        <w:t>. Referencias Bibliográficas</w:t>
      </w:r>
    </w:p>
    <w:p w14:paraId="75A7284E" w14:textId="77777777" w:rsidR="002E6642" w:rsidRPr="002E6642" w:rsidRDefault="002E6642" w:rsidP="002E6642">
      <w:pPr>
        <w:pStyle w:val="NormalWeb"/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 xml:space="preserve">  Python Software Foundation. (2025). </w:t>
      </w:r>
      <w:r w:rsidRPr="002E6642">
        <w:rPr>
          <w:rStyle w:val="nfasis"/>
          <w:rFonts w:asciiTheme="minorHAnsi" w:hAnsiTheme="minorHAnsi"/>
          <w:sz w:val="22"/>
          <w:szCs w:val="22"/>
        </w:rPr>
        <w:t>Python 3 Documentation</w:t>
      </w:r>
      <w:r w:rsidRPr="002E6642">
        <w:rPr>
          <w:rFonts w:asciiTheme="minorHAnsi" w:hAnsiTheme="minorHAnsi"/>
          <w:sz w:val="22"/>
          <w:szCs w:val="22"/>
        </w:rPr>
        <w:t xml:space="preserve">. </w:t>
      </w:r>
      <w:hyperlink r:id="rId16" w:tgtFrame="_new" w:history="1">
        <w:r w:rsidRPr="002E6642">
          <w:rPr>
            <w:rStyle w:val="Hipervnculo"/>
            <w:rFonts w:asciiTheme="minorHAnsi" w:hAnsiTheme="minorHAnsi"/>
            <w:sz w:val="22"/>
            <w:szCs w:val="22"/>
          </w:rPr>
          <w:t>https://docs.python.org/3/</w:t>
        </w:r>
      </w:hyperlink>
    </w:p>
    <w:p w14:paraId="28C2402F" w14:textId="77777777" w:rsidR="002E6642" w:rsidRPr="002E6642" w:rsidRDefault="002E6642" w:rsidP="002E6642">
      <w:pPr>
        <w:pStyle w:val="NormalWeb"/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 xml:space="preserve">  Downey, A. (2015). </w:t>
      </w:r>
      <w:r w:rsidRPr="002E6642">
        <w:rPr>
          <w:rStyle w:val="nfasis"/>
          <w:rFonts w:asciiTheme="minorHAnsi" w:hAnsiTheme="minorHAnsi"/>
          <w:sz w:val="22"/>
          <w:szCs w:val="22"/>
        </w:rPr>
        <w:t>Think Python: How to Think Like a Computer Scientist</w:t>
      </w:r>
      <w:r w:rsidRPr="002E6642">
        <w:rPr>
          <w:rFonts w:asciiTheme="minorHAnsi" w:hAnsiTheme="minorHAnsi"/>
          <w:sz w:val="22"/>
          <w:szCs w:val="22"/>
        </w:rPr>
        <w:t>. Green Tea Press.</w:t>
      </w:r>
    </w:p>
    <w:p w14:paraId="3F250AB0" w14:textId="77777777" w:rsidR="002E6642" w:rsidRPr="002E6642" w:rsidRDefault="002E6642" w:rsidP="002E6642">
      <w:pPr>
        <w:pStyle w:val="NormalWeb"/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  API REST Countries. https://restcountries.com/</w:t>
      </w:r>
    </w:p>
    <w:p w14:paraId="0B17E3F2" w14:textId="0C01E4D4" w:rsidR="002E6642" w:rsidRDefault="002E6642" w:rsidP="002E6642">
      <w:pPr>
        <w:pStyle w:val="NormalWeb"/>
        <w:rPr>
          <w:rFonts w:asciiTheme="minorHAnsi" w:hAnsiTheme="minorHAnsi"/>
          <w:sz w:val="22"/>
          <w:szCs w:val="22"/>
        </w:rPr>
      </w:pPr>
      <w:r w:rsidRPr="002E6642">
        <w:rPr>
          <w:rFonts w:asciiTheme="minorHAnsi" w:hAnsiTheme="minorHAnsi"/>
          <w:sz w:val="22"/>
          <w:szCs w:val="22"/>
        </w:rPr>
        <w:t>  Repositorio oficial del proyecto:</w:t>
      </w:r>
      <w:r w:rsidRPr="002E6642">
        <w:rPr>
          <w:rFonts w:asciiTheme="minorHAnsi" w:hAnsiTheme="minorHAnsi"/>
          <w:sz w:val="22"/>
          <w:szCs w:val="22"/>
        </w:rPr>
        <w:br/>
      </w:r>
      <w:hyperlink r:id="rId17" w:tgtFrame="_new" w:history="1">
        <w:r w:rsidRPr="002E6642">
          <w:rPr>
            <w:rStyle w:val="Hipervnculo"/>
            <w:rFonts w:asciiTheme="minorHAnsi" w:hAnsiTheme="minorHAnsi"/>
            <w:sz w:val="22"/>
            <w:szCs w:val="22"/>
          </w:rPr>
          <w:t>https://github.com/EzequielMenendez/PracticoIntegrador-Menendez-Barretto-Moron</w:t>
        </w:r>
      </w:hyperlink>
    </w:p>
    <w:p w14:paraId="3FB456E8" w14:textId="6D2EB7F4" w:rsidR="002E6642" w:rsidRDefault="002E6642" w:rsidP="002E6642">
      <w:pPr>
        <w:pStyle w:val="NormalWeb"/>
        <w:rPr>
          <w:rFonts w:asciiTheme="minorHAnsi" w:hAnsiTheme="minorHAnsi"/>
          <w:sz w:val="22"/>
          <w:szCs w:val="22"/>
        </w:rPr>
      </w:pPr>
    </w:p>
    <w:p w14:paraId="3453EA80" w14:textId="125808D8" w:rsidR="00BE5A21" w:rsidRDefault="00BE5A21" w:rsidP="002E6642">
      <w:pPr>
        <w:pStyle w:val="NormalWeb"/>
        <w:rPr>
          <w:rFonts w:asciiTheme="minorHAnsi" w:hAnsiTheme="minorHAnsi"/>
          <w:sz w:val="22"/>
          <w:szCs w:val="22"/>
        </w:rPr>
      </w:pPr>
    </w:p>
    <w:p w14:paraId="5657FFDD" w14:textId="08FFA05F" w:rsidR="00BE5A21" w:rsidRDefault="00BE5A21" w:rsidP="002E6642">
      <w:pPr>
        <w:pStyle w:val="NormalWeb"/>
        <w:rPr>
          <w:rFonts w:asciiTheme="minorHAnsi" w:hAnsiTheme="minorHAnsi"/>
          <w:sz w:val="22"/>
          <w:szCs w:val="22"/>
        </w:rPr>
      </w:pPr>
    </w:p>
    <w:p w14:paraId="51B8233E" w14:textId="202CED59" w:rsidR="00BE5A21" w:rsidRDefault="00BE5A21" w:rsidP="002E6642">
      <w:pPr>
        <w:pStyle w:val="NormalWeb"/>
        <w:rPr>
          <w:rFonts w:asciiTheme="minorHAnsi" w:hAnsiTheme="minorHAnsi"/>
          <w:sz w:val="22"/>
          <w:szCs w:val="22"/>
        </w:rPr>
      </w:pPr>
    </w:p>
    <w:p w14:paraId="769A316A" w14:textId="1466B7A8" w:rsidR="00BE5A21" w:rsidRDefault="00BE5A21" w:rsidP="002E6642">
      <w:pPr>
        <w:pStyle w:val="NormalWeb"/>
        <w:rPr>
          <w:rFonts w:asciiTheme="minorHAnsi" w:hAnsiTheme="minorHAnsi"/>
          <w:sz w:val="22"/>
          <w:szCs w:val="22"/>
        </w:rPr>
      </w:pPr>
    </w:p>
    <w:p w14:paraId="43A05D28" w14:textId="7A22990D" w:rsidR="00BE5A21" w:rsidRDefault="00BE5A21" w:rsidP="002E6642">
      <w:pPr>
        <w:pStyle w:val="NormalWeb"/>
        <w:rPr>
          <w:rFonts w:asciiTheme="minorHAnsi" w:hAnsiTheme="minorHAnsi"/>
          <w:sz w:val="22"/>
          <w:szCs w:val="22"/>
        </w:rPr>
      </w:pPr>
    </w:p>
    <w:p w14:paraId="1C56798B" w14:textId="3C8179AD" w:rsidR="00BE5A21" w:rsidRDefault="00BE5A21" w:rsidP="002E6642">
      <w:pPr>
        <w:pStyle w:val="NormalWeb"/>
        <w:rPr>
          <w:rFonts w:asciiTheme="minorHAnsi" w:hAnsiTheme="minorHAnsi"/>
          <w:sz w:val="22"/>
          <w:szCs w:val="22"/>
        </w:rPr>
      </w:pPr>
    </w:p>
    <w:p w14:paraId="4E25B3D2" w14:textId="17704E31" w:rsidR="00BE5A21" w:rsidRDefault="00BE5A21" w:rsidP="002E6642">
      <w:pPr>
        <w:pStyle w:val="NormalWeb"/>
        <w:rPr>
          <w:rFonts w:asciiTheme="minorHAnsi" w:hAnsiTheme="minorHAnsi"/>
          <w:sz w:val="22"/>
          <w:szCs w:val="22"/>
        </w:rPr>
      </w:pPr>
    </w:p>
    <w:p w14:paraId="4A746B8B" w14:textId="6F4E80BF" w:rsidR="00BE5A21" w:rsidRDefault="00BE5A21" w:rsidP="002E6642">
      <w:pPr>
        <w:pStyle w:val="NormalWeb"/>
        <w:rPr>
          <w:rFonts w:asciiTheme="minorHAnsi" w:hAnsiTheme="minorHAnsi"/>
          <w:sz w:val="22"/>
          <w:szCs w:val="22"/>
        </w:rPr>
      </w:pPr>
    </w:p>
    <w:p w14:paraId="31AE03A4" w14:textId="7BCE85EA" w:rsidR="00BE5A21" w:rsidRDefault="00BE5A21" w:rsidP="002E6642">
      <w:pPr>
        <w:pStyle w:val="NormalWeb"/>
        <w:rPr>
          <w:rFonts w:asciiTheme="minorHAnsi" w:hAnsiTheme="minorHAnsi"/>
          <w:sz w:val="22"/>
          <w:szCs w:val="22"/>
        </w:rPr>
      </w:pPr>
    </w:p>
    <w:p w14:paraId="3CF44BF5" w14:textId="0312C9DA" w:rsidR="00BE5A21" w:rsidRDefault="00BE5A21" w:rsidP="002E6642">
      <w:pPr>
        <w:pStyle w:val="NormalWeb"/>
        <w:rPr>
          <w:rFonts w:asciiTheme="minorHAnsi" w:hAnsiTheme="minorHAnsi"/>
          <w:sz w:val="22"/>
          <w:szCs w:val="22"/>
        </w:rPr>
      </w:pPr>
    </w:p>
    <w:p w14:paraId="02D66D7E" w14:textId="77331E37" w:rsidR="00BE5A21" w:rsidRDefault="00BE5A21" w:rsidP="002E6642">
      <w:pPr>
        <w:pStyle w:val="NormalWeb"/>
        <w:rPr>
          <w:rFonts w:asciiTheme="minorHAnsi" w:hAnsiTheme="minorHAnsi"/>
          <w:sz w:val="22"/>
          <w:szCs w:val="22"/>
        </w:rPr>
      </w:pPr>
    </w:p>
    <w:p w14:paraId="7F1B1198" w14:textId="4C7EE2E3" w:rsidR="00BE5A21" w:rsidRDefault="00BE5A21" w:rsidP="002E6642">
      <w:pPr>
        <w:pStyle w:val="NormalWeb"/>
        <w:rPr>
          <w:rFonts w:asciiTheme="minorHAnsi" w:hAnsiTheme="minorHAnsi"/>
          <w:sz w:val="22"/>
          <w:szCs w:val="22"/>
        </w:rPr>
      </w:pPr>
    </w:p>
    <w:p w14:paraId="3AD3033E" w14:textId="4C304720" w:rsidR="00BE5A21" w:rsidRDefault="00BE5A21" w:rsidP="002E6642">
      <w:pPr>
        <w:pStyle w:val="NormalWeb"/>
        <w:rPr>
          <w:rFonts w:asciiTheme="minorHAnsi" w:hAnsiTheme="minorHAnsi"/>
          <w:sz w:val="22"/>
          <w:szCs w:val="22"/>
        </w:rPr>
      </w:pPr>
    </w:p>
    <w:p w14:paraId="73257C26" w14:textId="0018C2BB" w:rsidR="00BE5A21" w:rsidRDefault="00BE5A21" w:rsidP="002E6642">
      <w:pPr>
        <w:pStyle w:val="NormalWeb"/>
        <w:rPr>
          <w:rFonts w:asciiTheme="minorHAnsi" w:hAnsiTheme="minorHAnsi"/>
          <w:sz w:val="22"/>
          <w:szCs w:val="22"/>
        </w:rPr>
      </w:pPr>
    </w:p>
    <w:p w14:paraId="50F33C66" w14:textId="77777777" w:rsidR="00BE5A21" w:rsidRDefault="00BE5A21" w:rsidP="002E6642">
      <w:pPr>
        <w:pStyle w:val="NormalWeb"/>
        <w:rPr>
          <w:rFonts w:asciiTheme="minorHAnsi" w:hAnsiTheme="minorHAnsi"/>
          <w:sz w:val="22"/>
          <w:szCs w:val="22"/>
        </w:rPr>
      </w:pPr>
    </w:p>
    <w:p w14:paraId="215942AA" w14:textId="77777777" w:rsidR="002E6642" w:rsidRPr="002E6642" w:rsidRDefault="002E6642" w:rsidP="002E6642">
      <w:pPr>
        <w:pStyle w:val="Ttulo3"/>
        <w:rPr>
          <w:sz w:val="26"/>
          <w:szCs w:val="26"/>
        </w:rPr>
      </w:pPr>
      <w:r w:rsidRPr="002E6642">
        <w:rPr>
          <w:sz w:val="26"/>
          <w:szCs w:val="26"/>
        </w:rPr>
        <w:lastRenderedPageBreak/>
        <w:t>7. Anexos</w:t>
      </w:r>
    </w:p>
    <w:p w14:paraId="785F388A" w14:textId="77777777" w:rsidR="002E6642" w:rsidRPr="002E6642" w:rsidRDefault="002E6642" w:rsidP="002E6642">
      <w:pPr>
        <w:pStyle w:val="NormalWeb"/>
        <w:rPr>
          <w:rFonts w:asciiTheme="minorHAnsi" w:hAnsiTheme="minorHAnsi"/>
          <w:sz w:val="22"/>
          <w:szCs w:val="22"/>
        </w:rPr>
      </w:pPr>
      <w:r w:rsidRPr="002E6642">
        <w:rPr>
          <w:rStyle w:val="Textoennegrita"/>
          <w:rFonts w:asciiTheme="majorHAnsi" w:hAnsiTheme="majorHAnsi" w:cstheme="majorHAnsi"/>
          <w:i/>
          <w:iCs/>
          <w:color w:val="4F81BD" w:themeColor="accent1"/>
          <w:sz w:val="22"/>
          <w:szCs w:val="22"/>
        </w:rPr>
        <w:t>7.1. Código fuente completo</w:t>
      </w:r>
      <w:r w:rsidRPr="002E6642">
        <w:rPr>
          <w:rFonts w:asciiTheme="minorHAnsi" w:hAnsiTheme="minorHAnsi"/>
          <w:sz w:val="22"/>
          <w:szCs w:val="22"/>
        </w:rPr>
        <w:br/>
        <w:t>Disponible en el repositorio GitHub.</w:t>
      </w:r>
    </w:p>
    <w:p w14:paraId="7808FC97" w14:textId="77777777" w:rsidR="002E6642" w:rsidRPr="002E6642" w:rsidRDefault="002E6642" w:rsidP="002E6642">
      <w:pPr>
        <w:pStyle w:val="NormalWeb"/>
        <w:rPr>
          <w:rFonts w:asciiTheme="minorHAnsi" w:hAnsiTheme="minorHAnsi"/>
          <w:sz w:val="22"/>
          <w:szCs w:val="22"/>
        </w:rPr>
      </w:pPr>
      <w:r w:rsidRPr="002E6642">
        <w:rPr>
          <w:rStyle w:val="Textoennegrita"/>
          <w:rFonts w:asciiTheme="majorHAnsi" w:hAnsiTheme="majorHAnsi" w:cstheme="majorHAnsi"/>
          <w:i/>
          <w:iCs/>
          <w:color w:val="4F81BD" w:themeColor="accent1"/>
          <w:sz w:val="22"/>
          <w:szCs w:val="22"/>
        </w:rPr>
        <w:t xml:space="preserve">7.2. Archivo de datos </w:t>
      </w:r>
      <w:r w:rsidRPr="002E6642">
        <w:rPr>
          <w:rStyle w:val="CdigoHTML"/>
          <w:rFonts w:asciiTheme="majorHAnsi" w:hAnsiTheme="majorHAnsi" w:cstheme="majorHAnsi"/>
          <w:b/>
          <w:bCs/>
          <w:i/>
          <w:iCs/>
          <w:color w:val="4F81BD" w:themeColor="accent1"/>
          <w:sz w:val="22"/>
          <w:szCs w:val="22"/>
        </w:rPr>
        <w:t>Paises.csv</w:t>
      </w:r>
      <w:r w:rsidRPr="002E6642">
        <w:rPr>
          <w:rFonts w:asciiTheme="majorHAnsi" w:hAnsiTheme="majorHAnsi" w:cstheme="majorHAnsi"/>
          <w:i/>
          <w:iCs/>
          <w:color w:val="4F81BD" w:themeColor="accent1"/>
          <w:sz w:val="22"/>
          <w:szCs w:val="22"/>
        </w:rPr>
        <w:br/>
      </w:r>
      <w:r w:rsidRPr="002E6642">
        <w:rPr>
          <w:rFonts w:asciiTheme="minorHAnsi" w:hAnsiTheme="minorHAnsi"/>
          <w:sz w:val="22"/>
          <w:szCs w:val="22"/>
        </w:rPr>
        <w:t>Contiene el dataset base con nombre, población, superficie y continente.</w:t>
      </w:r>
    </w:p>
    <w:p w14:paraId="0BCF33CE" w14:textId="77777777" w:rsidR="002E6642" w:rsidRPr="002E6642" w:rsidRDefault="002E6642" w:rsidP="002E6642">
      <w:pPr>
        <w:pStyle w:val="NormalWeb"/>
        <w:rPr>
          <w:rFonts w:asciiTheme="majorHAnsi" w:hAnsiTheme="majorHAnsi" w:cstheme="majorHAnsi"/>
          <w:i/>
          <w:iCs/>
          <w:color w:val="4F81BD" w:themeColor="accent1"/>
          <w:sz w:val="22"/>
          <w:szCs w:val="22"/>
        </w:rPr>
      </w:pPr>
      <w:r w:rsidRPr="002E6642">
        <w:rPr>
          <w:rStyle w:val="Textoennegrita"/>
          <w:rFonts w:asciiTheme="majorHAnsi" w:hAnsiTheme="majorHAnsi" w:cstheme="majorHAnsi"/>
          <w:i/>
          <w:iCs/>
          <w:color w:val="4F81BD" w:themeColor="accent1"/>
          <w:sz w:val="22"/>
          <w:szCs w:val="22"/>
        </w:rPr>
        <w:t>7.3. Ejemplo de salida de estadísticas</w:t>
      </w:r>
    </w:p>
    <w:p w14:paraId="5F1B209B" w14:textId="77777777" w:rsidR="002E6642" w:rsidRPr="002E6642" w:rsidRDefault="002E6642" w:rsidP="002E6642">
      <w:pPr>
        <w:pStyle w:val="NormalWeb"/>
        <w:rPr>
          <w:rFonts w:asciiTheme="minorHAnsi" w:hAnsiTheme="minorHAnsi"/>
          <w:sz w:val="22"/>
          <w:szCs w:val="22"/>
        </w:rPr>
      </w:pPr>
    </w:p>
    <w:p w14:paraId="5313DAD1" w14:textId="467445D0" w:rsidR="00C1677A" w:rsidRDefault="00C1677A" w:rsidP="002E6642"/>
    <w:sectPr w:rsidR="00C1677A" w:rsidSect="00034616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5999B" w14:textId="77777777" w:rsidR="00D176F7" w:rsidRDefault="00D176F7" w:rsidP="002E6642">
      <w:pPr>
        <w:spacing w:after="0" w:line="240" w:lineRule="auto"/>
      </w:pPr>
      <w:r>
        <w:separator/>
      </w:r>
    </w:p>
  </w:endnote>
  <w:endnote w:type="continuationSeparator" w:id="0">
    <w:p w14:paraId="5E85E448" w14:textId="77777777" w:rsidR="00D176F7" w:rsidRDefault="00D176F7" w:rsidP="002E6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D6BC4" w14:textId="77777777" w:rsidR="00D176F7" w:rsidRDefault="00D176F7" w:rsidP="002E6642">
      <w:pPr>
        <w:spacing w:after="0" w:line="240" w:lineRule="auto"/>
      </w:pPr>
      <w:r>
        <w:separator/>
      </w:r>
    </w:p>
  </w:footnote>
  <w:footnote w:type="continuationSeparator" w:id="0">
    <w:p w14:paraId="6CDA4FBD" w14:textId="77777777" w:rsidR="00D176F7" w:rsidRDefault="00D176F7" w:rsidP="002E6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70F1F" w14:textId="4E84B8D5" w:rsidR="002E6642" w:rsidRDefault="002E6642">
    <w:pPr>
      <w:pStyle w:val="Encabezado"/>
    </w:pPr>
    <w:r>
      <w:t>Programación 1</w:t>
    </w:r>
  </w:p>
  <w:p w14:paraId="6101F4FE" w14:textId="759160A8" w:rsidR="002E6642" w:rsidRDefault="002E6642">
    <w:pPr>
      <w:pStyle w:val="Encabezado"/>
    </w:pPr>
    <w:r>
      <w:t>Menéndez – Morón – Barretto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9B4803"/>
    <w:multiLevelType w:val="multilevel"/>
    <w:tmpl w:val="B9FE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A721D"/>
    <w:multiLevelType w:val="multilevel"/>
    <w:tmpl w:val="1EAC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800E4"/>
    <w:multiLevelType w:val="multilevel"/>
    <w:tmpl w:val="94FA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6079A"/>
    <w:multiLevelType w:val="multilevel"/>
    <w:tmpl w:val="A38E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25CBE"/>
    <w:multiLevelType w:val="multilevel"/>
    <w:tmpl w:val="388C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6098F"/>
    <w:multiLevelType w:val="multilevel"/>
    <w:tmpl w:val="D35E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3A3FA6"/>
    <w:multiLevelType w:val="multilevel"/>
    <w:tmpl w:val="2A56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4"/>
  </w:num>
  <w:num w:numId="12">
    <w:abstractNumId w:val="10"/>
  </w:num>
  <w:num w:numId="13">
    <w:abstractNumId w:val="13"/>
  </w:num>
  <w:num w:numId="14">
    <w:abstractNumId w:val="11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328"/>
    <w:rsid w:val="0015074B"/>
    <w:rsid w:val="0029639D"/>
    <w:rsid w:val="002E6642"/>
    <w:rsid w:val="00326F90"/>
    <w:rsid w:val="00AA1D8D"/>
    <w:rsid w:val="00B47730"/>
    <w:rsid w:val="00BE5A21"/>
    <w:rsid w:val="00C1677A"/>
    <w:rsid w:val="00CB0664"/>
    <w:rsid w:val="00D176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2FD2469"/>
  <w14:defaultImageDpi w14:val="300"/>
  <w15:docId w15:val="{CA744A82-8F9D-4AE4-9FDC-1717FA59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E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2E664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E66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EzequielMenendez/PracticoIntegrador-Menendez-Barretto-Moron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957</Words>
  <Characters>5265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Santiago Barretto</cp:lastModifiedBy>
  <cp:revision>3</cp:revision>
  <dcterms:created xsi:type="dcterms:W3CDTF">2013-12-23T23:15:00Z</dcterms:created>
  <dcterms:modified xsi:type="dcterms:W3CDTF">2025-10-29T23:47:00Z</dcterms:modified>
  <cp:category/>
</cp:coreProperties>
</file>